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D93B6" w14:textId="77777777" w:rsidR="00DF40B7" w:rsidRPr="00DF40B7" w:rsidRDefault="00DF40B7" w:rsidP="00DF40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F40B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  <w:r w:rsidRPr="00DF40B7">
        <w:rPr>
          <w:rFonts w:ascii="Times New Roman" w:hAnsi="Times New Roman" w:cs="Times New Roman"/>
          <w:sz w:val="28"/>
          <w:szCs w:val="28"/>
          <w:lang w:val="uk-UA"/>
        </w:rPr>
        <w:br/>
        <w:t>Харківський національний університет радіоелектроніки</w:t>
      </w:r>
    </w:p>
    <w:p w14:paraId="7858A06E" w14:textId="77777777" w:rsidR="00DF40B7" w:rsidRPr="00DF40B7" w:rsidRDefault="00DF40B7" w:rsidP="00DF40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F40B7">
        <w:rPr>
          <w:rFonts w:ascii="Times New Roman" w:hAnsi="Times New Roman" w:cs="Times New Roman"/>
          <w:sz w:val="28"/>
          <w:szCs w:val="28"/>
          <w:lang w:val="uk-UA"/>
        </w:rPr>
        <w:t>Кафедра «Програмної інженерії»</w:t>
      </w:r>
    </w:p>
    <w:p w14:paraId="7B0F8AC7" w14:textId="77777777" w:rsidR="00DF40B7" w:rsidRPr="00DF40B7" w:rsidRDefault="00DF40B7" w:rsidP="00DF40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4BE703" w14:textId="77777777" w:rsidR="00DF40B7" w:rsidRPr="00DF40B7" w:rsidRDefault="00DF40B7" w:rsidP="00DF40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EA1529" w14:textId="77777777" w:rsidR="00DF40B7" w:rsidRPr="00DF40B7" w:rsidRDefault="00DF40B7" w:rsidP="00DF40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3AB325" w14:textId="7D3C41FE" w:rsidR="00DF40B7" w:rsidRPr="00DF40B7" w:rsidRDefault="00DF40B7" w:rsidP="00DF40B7">
      <w:pPr>
        <w:jc w:val="center"/>
        <w:rPr>
          <w:sz w:val="28"/>
          <w:szCs w:val="28"/>
          <w:lang w:val="en-GB"/>
        </w:rPr>
      </w:pPr>
      <w:proofErr w:type="spellStart"/>
      <w:r w:rsidRPr="00DF40B7">
        <w:rPr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 w:rsidRPr="00DF40B7">
        <w:rPr>
          <w:rFonts w:ascii="Times New Roman" w:hAnsi="Times New Roman" w:cs="Times New Roman"/>
          <w:sz w:val="28"/>
          <w:szCs w:val="28"/>
          <w:lang w:val="ru-RU"/>
        </w:rPr>
        <w:t xml:space="preserve"> робота</w:t>
      </w:r>
      <w:r w:rsidRPr="00DF40B7"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 w:rsidR="00E34C39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F40B7">
        <w:rPr>
          <w:rFonts w:ascii="Times New Roman" w:hAnsi="Times New Roman" w:cs="Times New Roman"/>
          <w:sz w:val="28"/>
          <w:szCs w:val="28"/>
          <w:lang w:val="uk-UA"/>
        </w:rPr>
        <w:br/>
        <w:t>«</w:t>
      </w:r>
      <w:r w:rsidR="00E34C39" w:rsidRPr="00E34C39">
        <w:rPr>
          <w:sz w:val="28"/>
          <w:szCs w:val="28"/>
        </w:rPr>
        <w:t>РОЗРОБКА БАЗИ ДАНИХ ДЛЯ СЕРВЕРНОЇ ЧАСТИНИ ПРОГРАМНОЇ СИСТЕМИ ТА ПРИКЛАДНОГО ПРОГРАМНОГО ІНТЕРФЕЙСУ (API</w:t>
      </w:r>
      <w:proofErr w:type="gramStart"/>
      <w:r w:rsidR="00E34C39" w:rsidRPr="00E34C39">
        <w:rPr>
          <w:sz w:val="28"/>
          <w:szCs w:val="28"/>
        </w:rPr>
        <w:t>).</w:t>
      </w:r>
      <w:r w:rsidRPr="00E34C39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  <w:r w:rsidRPr="00E34C3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9F73F79" w14:textId="77777777" w:rsidR="00DF40B7" w:rsidRPr="00DF40B7" w:rsidRDefault="00DF40B7" w:rsidP="00DF40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463381" w14:textId="77777777" w:rsidR="00DF40B7" w:rsidRPr="00DF40B7" w:rsidRDefault="00DF40B7" w:rsidP="00DF40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328F1E" w14:textId="77777777" w:rsidR="00DF40B7" w:rsidRPr="00DF40B7" w:rsidRDefault="00DF40B7" w:rsidP="00DF40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A92EAA" w14:textId="77777777" w:rsidR="00DF40B7" w:rsidRPr="00DF40B7" w:rsidRDefault="00DF40B7" w:rsidP="00DF4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F40B7">
        <w:rPr>
          <w:rFonts w:ascii="Times New Roman" w:hAnsi="Times New Roman" w:cs="Times New Roman"/>
          <w:sz w:val="28"/>
          <w:szCs w:val="28"/>
          <w:lang w:val="ru-RU"/>
        </w:rPr>
        <w:t xml:space="preserve">Роботу </w:t>
      </w:r>
      <w:r w:rsidRPr="00DF40B7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02701584" w14:textId="77777777" w:rsidR="00DF40B7" w:rsidRPr="00DF40B7" w:rsidRDefault="00DF40B7" w:rsidP="00DF4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F40B7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Pr="00DF40B7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Pr="00DF40B7">
        <w:rPr>
          <w:rFonts w:ascii="Times New Roman" w:hAnsi="Times New Roman" w:cs="Times New Roman"/>
          <w:sz w:val="28"/>
          <w:szCs w:val="28"/>
          <w:lang w:val="uk-UA"/>
        </w:rPr>
        <w:t>курсу</w:t>
      </w:r>
    </w:p>
    <w:p w14:paraId="20F60FD8" w14:textId="77777777" w:rsidR="00DF40B7" w:rsidRPr="00DF40B7" w:rsidRDefault="00DF40B7" w:rsidP="00DF4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F40B7">
        <w:rPr>
          <w:rFonts w:ascii="Times New Roman" w:hAnsi="Times New Roman" w:cs="Times New Roman"/>
          <w:sz w:val="28"/>
          <w:szCs w:val="28"/>
          <w:lang w:val="uk-UA"/>
        </w:rPr>
        <w:t>факультету</w:t>
      </w:r>
    </w:p>
    <w:p w14:paraId="1ACA8F5D" w14:textId="77777777" w:rsidR="00DF40B7" w:rsidRPr="00DF40B7" w:rsidRDefault="00DF40B7" w:rsidP="00DF4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F40B7">
        <w:rPr>
          <w:rFonts w:ascii="Times New Roman" w:hAnsi="Times New Roman" w:cs="Times New Roman"/>
          <w:sz w:val="28"/>
          <w:szCs w:val="28"/>
          <w:lang w:val="uk-UA"/>
        </w:rPr>
        <w:t>«Комп’ютерні науки»</w:t>
      </w:r>
    </w:p>
    <w:p w14:paraId="67EAAE9C" w14:textId="77777777" w:rsidR="00DF40B7" w:rsidRPr="00DF40B7" w:rsidRDefault="00DF40B7" w:rsidP="00DF4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F40B7">
        <w:rPr>
          <w:rFonts w:ascii="Times New Roman" w:hAnsi="Times New Roman" w:cs="Times New Roman"/>
          <w:sz w:val="28"/>
          <w:szCs w:val="28"/>
          <w:lang w:val="uk-UA"/>
        </w:rPr>
        <w:t>групи ПЗПІ-22-6</w:t>
      </w:r>
    </w:p>
    <w:p w14:paraId="31398FFB" w14:textId="77777777" w:rsidR="00DF40B7" w:rsidRPr="00DF40B7" w:rsidRDefault="00DF40B7" w:rsidP="00DF4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F40B7">
        <w:rPr>
          <w:rFonts w:ascii="Times New Roman" w:hAnsi="Times New Roman" w:cs="Times New Roman"/>
          <w:sz w:val="28"/>
          <w:szCs w:val="28"/>
          <w:lang w:val="uk-UA"/>
        </w:rPr>
        <w:t>Іванов Д.С.</w:t>
      </w:r>
    </w:p>
    <w:p w14:paraId="153C2A06" w14:textId="77777777" w:rsidR="00DF40B7" w:rsidRPr="00933236" w:rsidRDefault="00DF40B7" w:rsidP="00DF40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3236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933236">
        <w:rPr>
          <w:rFonts w:ascii="Times New Roman" w:hAnsi="Times New Roman" w:cs="Times New Roman"/>
          <w:sz w:val="28"/>
          <w:szCs w:val="28"/>
        </w:rPr>
        <w:t>:</w:t>
      </w:r>
      <w:r w:rsidRPr="009332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33236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Pr="009332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3236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 w:rsidRPr="00933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236">
        <w:rPr>
          <w:rFonts w:ascii="Times New Roman" w:hAnsi="Times New Roman" w:cs="Times New Roman"/>
          <w:sz w:val="28"/>
          <w:szCs w:val="28"/>
        </w:rPr>
        <w:t>кат</w:t>
      </w:r>
      <w:proofErr w:type="spellEnd"/>
      <w:r w:rsidRPr="00933236">
        <w:rPr>
          <w:rFonts w:ascii="Times New Roman" w:hAnsi="Times New Roman" w:cs="Times New Roman"/>
          <w:sz w:val="28"/>
          <w:szCs w:val="28"/>
        </w:rPr>
        <w:t>. ПІ</w:t>
      </w:r>
      <w:r w:rsidRPr="009332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33236">
        <w:rPr>
          <w:rFonts w:ascii="Times New Roman" w:hAnsi="Times New Roman" w:cs="Times New Roman"/>
          <w:sz w:val="28"/>
          <w:szCs w:val="28"/>
        </w:rPr>
        <w:t>Сокорчук</w:t>
      </w:r>
      <w:proofErr w:type="spellEnd"/>
      <w:r w:rsidRPr="00933236">
        <w:rPr>
          <w:rFonts w:ascii="Times New Roman" w:hAnsi="Times New Roman" w:cs="Times New Roman"/>
          <w:sz w:val="28"/>
          <w:szCs w:val="28"/>
        </w:rPr>
        <w:t xml:space="preserve"> І.П.</w:t>
      </w:r>
    </w:p>
    <w:p w14:paraId="755F5B51" w14:textId="77777777" w:rsidR="00DF40B7" w:rsidRPr="00DF40B7" w:rsidRDefault="00DF40B7" w:rsidP="00DF40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F695C7" w14:textId="77777777" w:rsidR="00DF40B7" w:rsidRPr="00DF40B7" w:rsidRDefault="00DF40B7" w:rsidP="00DF40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CACAE8" w14:textId="6EA5EA0D" w:rsidR="00DF40B7" w:rsidRPr="00933236" w:rsidRDefault="00DF40B7" w:rsidP="00933236">
      <w:pPr>
        <w:jc w:val="center"/>
        <w:rPr>
          <w:rFonts w:ascii="Times New Roman" w:hAnsi="Times New Roman" w:cs="Times New Roman"/>
          <w:sz w:val="28"/>
          <w:szCs w:val="28"/>
          <w:lang w:val="de-CH"/>
        </w:rPr>
      </w:pPr>
      <w:r w:rsidRPr="00DF40B7">
        <w:rPr>
          <w:rFonts w:ascii="Times New Roman" w:hAnsi="Times New Roman" w:cs="Times New Roman"/>
          <w:sz w:val="28"/>
          <w:szCs w:val="28"/>
          <w:lang w:val="uk-UA"/>
        </w:rPr>
        <w:t>Харків 2025</w:t>
      </w:r>
    </w:p>
    <w:p w14:paraId="3E6EDCEC" w14:textId="77777777" w:rsidR="00933236" w:rsidRPr="00933236" w:rsidRDefault="00000000">
      <w:pPr>
        <w:rPr>
          <w:rFonts w:ascii="Times New Roman" w:hAnsi="Times New Roman" w:cs="Times New Roman"/>
          <w:sz w:val="28"/>
          <w:szCs w:val="28"/>
        </w:rPr>
      </w:pPr>
      <w:r w:rsidRPr="00933236">
        <w:rPr>
          <w:rFonts w:ascii="Times New Roman" w:hAnsi="Times New Roman" w:cs="Times New Roman"/>
          <w:sz w:val="28"/>
          <w:szCs w:val="28"/>
        </w:rPr>
        <w:lastRenderedPageBreak/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1320"/>
        <w:gridCol w:w="1333"/>
        <w:gridCol w:w="5720"/>
      </w:tblGrid>
      <w:tr w:rsidR="00E34C39" w:rsidRPr="00E34C39" w14:paraId="694E20F0" w14:textId="77777777" w:rsidTr="00E34C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A67F91" w14:textId="77777777" w:rsidR="00E34C39" w:rsidRPr="00E34C39" w:rsidRDefault="00E34C39" w:rsidP="00E34C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E34C3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2C78AB9A" w14:textId="77777777" w:rsidR="00E34C39" w:rsidRPr="00E34C39" w:rsidRDefault="00E34C39" w:rsidP="00E34C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E34C3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Дата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5C0930" w14:textId="77777777" w:rsidR="00E34C39" w:rsidRPr="00E34C39" w:rsidRDefault="00E34C39" w:rsidP="00E34C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E34C3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Версія</w:t>
            </w:r>
            <w:proofErr w:type="spellEnd"/>
            <w:r w:rsidRPr="00E34C3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E34C3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звіту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D952E6" w14:textId="77777777" w:rsidR="00E34C39" w:rsidRPr="00E34C39" w:rsidRDefault="00E34C39" w:rsidP="00E34C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E34C3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Опис</w:t>
            </w:r>
            <w:proofErr w:type="spellEnd"/>
            <w:r w:rsidRPr="00E34C3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E34C3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змін</w:t>
            </w:r>
            <w:proofErr w:type="spellEnd"/>
          </w:p>
        </w:tc>
      </w:tr>
      <w:tr w:rsidR="00E34C39" w:rsidRPr="00E34C39" w14:paraId="56481E58" w14:textId="77777777" w:rsidTr="00E34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279CA" w14:textId="77777777" w:rsidR="00E34C39" w:rsidRPr="00E34C39" w:rsidRDefault="00E34C39" w:rsidP="00E34C3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173C15" w14:textId="77777777" w:rsidR="00E34C39" w:rsidRPr="00E34C39" w:rsidRDefault="00E34C39" w:rsidP="00E34C3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25.08.2025</w:t>
            </w:r>
          </w:p>
        </w:tc>
        <w:tc>
          <w:tcPr>
            <w:tcW w:w="0" w:type="auto"/>
            <w:vAlign w:val="center"/>
            <w:hideMark/>
          </w:tcPr>
          <w:p w14:paraId="2E68DBA7" w14:textId="77777777" w:rsidR="00E34C39" w:rsidRPr="00E34C39" w:rsidRDefault="00E34C39" w:rsidP="00E34C3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07BF7069" w14:textId="77777777" w:rsidR="00E34C39" w:rsidRPr="00E34C39" w:rsidRDefault="00E34C39" w:rsidP="00E34C3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Створено</w:t>
            </w:r>
            <w:proofErr w:type="spellEnd"/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початковий</w:t>
            </w:r>
            <w:proofErr w:type="spellEnd"/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варіант</w:t>
            </w:r>
            <w:proofErr w:type="spellEnd"/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звіту</w:t>
            </w:r>
            <w:proofErr w:type="spellEnd"/>
          </w:p>
        </w:tc>
      </w:tr>
      <w:tr w:rsidR="00E34C39" w:rsidRPr="00E34C39" w14:paraId="43A18DCB" w14:textId="77777777" w:rsidTr="00E34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10AA2" w14:textId="77777777" w:rsidR="00E34C39" w:rsidRPr="00E34C39" w:rsidRDefault="00E34C39" w:rsidP="00E34C3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3C1BB93" w14:textId="77777777" w:rsidR="00E34C39" w:rsidRPr="00E34C39" w:rsidRDefault="00E34C39" w:rsidP="00E34C3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25.08.2025</w:t>
            </w:r>
          </w:p>
        </w:tc>
        <w:tc>
          <w:tcPr>
            <w:tcW w:w="0" w:type="auto"/>
            <w:vAlign w:val="center"/>
            <w:hideMark/>
          </w:tcPr>
          <w:p w14:paraId="2A45BE43" w14:textId="77777777" w:rsidR="00E34C39" w:rsidRPr="00E34C39" w:rsidRDefault="00E34C39" w:rsidP="00E34C3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0A0CB3C" w14:textId="77777777" w:rsidR="00E34C39" w:rsidRPr="00E34C39" w:rsidRDefault="00E34C39" w:rsidP="00E34C3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Додано</w:t>
            </w:r>
            <w:proofErr w:type="spellEnd"/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опис</w:t>
            </w:r>
            <w:proofErr w:type="spellEnd"/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серверної</w:t>
            </w:r>
            <w:proofErr w:type="spellEnd"/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архітектури</w:t>
            </w:r>
            <w:proofErr w:type="spellEnd"/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, ER-</w:t>
            </w:r>
            <w:proofErr w:type="spellStart"/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модель</w:t>
            </w:r>
            <w:proofErr w:type="spellEnd"/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та</w:t>
            </w:r>
            <w:proofErr w:type="spellEnd"/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UML-</w:t>
            </w:r>
            <w:proofErr w:type="spellStart"/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діаграми</w:t>
            </w:r>
            <w:proofErr w:type="spellEnd"/>
          </w:p>
        </w:tc>
      </w:tr>
      <w:tr w:rsidR="00E34C39" w:rsidRPr="00E34C39" w14:paraId="0B4106B1" w14:textId="77777777" w:rsidTr="00E34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98C26" w14:textId="77777777" w:rsidR="00E34C39" w:rsidRPr="00E34C39" w:rsidRDefault="00E34C39" w:rsidP="00E34C3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A125AC1" w14:textId="77777777" w:rsidR="00E34C39" w:rsidRPr="00E34C39" w:rsidRDefault="00E34C39" w:rsidP="00E34C3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25.08.2025</w:t>
            </w:r>
          </w:p>
        </w:tc>
        <w:tc>
          <w:tcPr>
            <w:tcW w:w="0" w:type="auto"/>
            <w:vAlign w:val="center"/>
            <w:hideMark/>
          </w:tcPr>
          <w:p w14:paraId="2D308CDC" w14:textId="77777777" w:rsidR="00E34C39" w:rsidRPr="00E34C39" w:rsidRDefault="00E34C39" w:rsidP="00E34C3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3A989962" w14:textId="77777777" w:rsidR="00E34C39" w:rsidRPr="00E34C39" w:rsidRDefault="00E34C39" w:rsidP="00E34C3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Додано</w:t>
            </w:r>
            <w:proofErr w:type="spellEnd"/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приклади</w:t>
            </w:r>
            <w:proofErr w:type="spellEnd"/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API </w:t>
            </w:r>
            <w:proofErr w:type="spellStart"/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та</w:t>
            </w:r>
            <w:proofErr w:type="spellEnd"/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кодових</w:t>
            </w:r>
            <w:proofErr w:type="spellEnd"/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E34C3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фрагментів</w:t>
            </w:r>
            <w:proofErr w:type="spellEnd"/>
          </w:p>
        </w:tc>
      </w:tr>
    </w:tbl>
    <w:p w14:paraId="45652F1C" w14:textId="2C61C928" w:rsidR="008D62B4" w:rsidRDefault="008D62B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386A90" w14:textId="77777777" w:rsidR="00E34C39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BDB69C" w14:textId="77777777" w:rsidR="00E34C39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35396E" w14:textId="77777777" w:rsidR="00E34C39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4175C5" w14:textId="77777777" w:rsidR="00E34C39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B3CCB0" w14:textId="77777777" w:rsidR="00E34C39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7AB79C" w14:textId="77777777" w:rsidR="00E34C39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7E0ECB" w14:textId="77777777" w:rsidR="00E34C39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B6D139" w14:textId="77777777" w:rsidR="00E34C39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F540C5" w14:textId="77777777" w:rsidR="00E34C39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2FA80F" w14:textId="77777777" w:rsidR="00E34C39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BB0ABF" w14:textId="77777777" w:rsidR="00E34C39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64FCBC" w14:textId="77777777" w:rsidR="00E34C39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E27280" w14:textId="77777777" w:rsidR="00E34C39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A38AA7" w14:textId="77777777" w:rsidR="00E34C39" w:rsidRPr="00E34C39" w:rsidRDefault="00E34C3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55BCB0" w14:textId="77777777" w:rsidR="00E34C39" w:rsidRDefault="00E34C39">
      <w:r>
        <w:lastRenderedPageBreak/>
        <w:t>ЗАВДАННЯ</w:t>
      </w:r>
    </w:p>
    <w:p w14:paraId="03349F1B" w14:textId="77777777" w:rsidR="00E34C39" w:rsidRDefault="00E34C39" w:rsidP="00E34C39">
      <w:pPr>
        <w:pStyle w:val="ae"/>
        <w:numPr>
          <w:ilvl w:val="0"/>
          <w:numId w:val="23"/>
        </w:numPr>
      </w:pPr>
      <w:proofErr w:type="spellStart"/>
      <w:r>
        <w:t>Розробити</w:t>
      </w:r>
      <w:proofErr w:type="spellEnd"/>
      <w:r>
        <w:t xml:space="preserve"> </w:t>
      </w:r>
      <w:proofErr w:type="spellStart"/>
      <w:r>
        <w:t>серверну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програмної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FoodCare</w:t>
      </w:r>
      <w:proofErr w:type="spellEnd"/>
      <w:r>
        <w:t xml:space="preserve"> Monitor System.</w:t>
      </w:r>
    </w:p>
    <w:p w14:paraId="14C88941" w14:textId="77777777" w:rsidR="00E34C39" w:rsidRDefault="00E34C39" w:rsidP="00E34C39">
      <w:pPr>
        <w:pStyle w:val="ae"/>
        <w:numPr>
          <w:ilvl w:val="0"/>
          <w:numId w:val="23"/>
        </w:numPr>
      </w:pPr>
      <w:proofErr w:type="spellStart"/>
      <w:r>
        <w:t>Виконати</w:t>
      </w:r>
      <w:proofErr w:type="spellEnd"/>
      <w:r>
        <w:t xml:space="preserve">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архітектуру</w:t>
      </w:r>
      <w:proofErr w:type="spellEnd"/>
      <w:r>
        <w:t xml:space="preserve"> API.</w:t>
      </w:r>
    </w:p>
    <w:p w14:paraId="6C46502A" w14:textId="77777777" w:rsidR="00E34C39" w:rsidRDefault="00E34C39" w:rsidP="00E34C39">
      <w:pPr>
        <w:pStyle w:val="ae"/>
        <w:numPr>
          <w:ilvl w:val="0"/>
          <w:numId w:val="23"/>
        </w:numPr>
      </w:pPr>
      <w:proofErr w:type="spellStart"/>
      <w:r>
        <w:t>Описати</w:t>
      </w:r>
      <w:proofErr w:type="spellEnd"/>
      <w:r>
        <w:t xml:space="preserve"> </w:t>
      </w:r>
      <w:proofErr w:type="spellStart"/>
      <w:r>
        <w:t>базу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і </w:t>
      </w:r>
      <w:proofErr w:type="spellStart"/>
      <w:r>
        <w:t>зв’язки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сутностями</w:t>
      </w:r>
      <w:proofErr w:type="spellEnd"/>
      <w:r>
        <w:t>.</w:t>
      </w:r>
    </w:p>
    <w:p w14:paraId="607E4C06" w14:textId="77777777" w:rsidR="00E34C39" w:rsidRDefault="00E34C39" w:rsidP="00E34C39">
      <w:pPr>
        <w:pStyle w:val="ae"/>
        <w:numPr>
          <w:ilvl w:val="0"/>
          <w:numId w:val="23"/>
        </w:numPr>
      </w:pP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контролери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користувачами</w:t>
      </w:r>
      <w:proofErr w:type="spellEnd"/>
      <w:r>
        <w:t xml:space="preserve">, </w:t>
      </w:r>
      <w:proofErr w:type="spellStart"/>
      <w:r>
        <w:t>продуктами</w:t>
      </w:r>
      <w:proofErr w:type="spellEnd"/>
      <w:r>
        <w:t xml:space="preserve">, </w:t>
      </w:r>
      <w:proofErr w:type="spellStart"/>
      <w:r>
        <w:t>партіями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сенсорами</w:t>
      </w:r>
      <w:proofErr w:type="spellEnd"/>
      <w:r>
        <w:t>.</w:t>
      </w:r>
    </w:p>
    <w:p w14:paraId="68376A41" w14:textId="77777777" w:rsidR="00E34C39" w:rsidRDefault="00E34C39" w:rsidP="00E34C39">
      <w:pPr>
        <w:pStyle w:val="ae"/>
        <w:numPr>
          <w:ilvl w:val="0"/>
          <w:numId w:val="23"/>
        </w:numPr>
      </w:pPr>
      <w:proofErr w:type="spellStart"/>
      <w:r>
        <w:t>Провести</w:t>
      </w:r>
      <w:proofErr w:type="spellEnd"/>
      <w:r>
        <w:t xml:space="preserve"> </w:t>
      </w:r>
      <w:proofErr w:type="spellStart"/>
      <w:r>
        <w:t>функціональне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 REST API.</w:t>
      </w:r>
    </w:p>
    <w:p w14:paraId="30F424EB" w14:textId="77777777" w:rsidR="00E34C39" w:rsidRDefault="00E34C39" w:rsidP="00E34C39">
      <w:pPr>
        <w:pStyle w:val="ae"/>
        <w:numPr>
          <w:ilvl w:val="0"/>
          <w:numId w:val="23"/>
        </w:numPr>
      </w:pPr>
      <w:proofErr w:type="spellStart"/>
      <w:r>
        <w:t>Створити</w:t>
      </w:r>
      <w:proofErr w:type="spellEnd"/>
      <w:r>
        <w:t xml:space="preserve"> </w:t>
      </w:r>
      <w:proofErr w:type="spellStart"/>
      <w:r>
        <w:t>відеозапис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демонстрацією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 API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завантажити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YouTube.</w:t>
      </w:r>
    </w:p>
    <w:p w14:paraId="21391507" w14:textId="77777777" w:rsidR="00E34C39" w:rsidRPr="00E34C39" w:rsidRDefault="00E34C39" w:rsidP="00E34C39">
      <w:pPr>
        <w:pStyle w:val="ae"/>
        <w:numPr>
          <w:ilvl w:val="0"/>
          <w:numId w:val="23"/>
        </w:numPr>
      </w:pPr>
      <w:proofErr w:type="spellStart"/>
      <w:r>
        <w:t>Оформити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додатками</w:t>
      </w:r>
      <w:proofErr w:type="spellEnd"/>
      <w:r>
        <w:t xml:space="preserve"> (UML-</w:t>
      </w:r>
      <w:proofErr w:type="spellStart"/>
      <w:r>
        <w:t>діаграми</w:t>
      </w:r>
      <w:proofErr w:type="spellEnd"/>
      <w:r>
        <w:t>, ER-</w:t>
      </w:r>
      <w:proofErr w:type="spellStart"/>
      <w:r>
        <w:t>модель</w:t>
      </w:r>
      <w:proofErr w:type="spellEnd"/>
      <w:r>
        <w:t xml:space="preserve">, </w:t>
      </w:r>
      <w:proofErr w:type="spellStart"/>
      <w:r>
        <w:t>кодові</w:t>
      </w:r>
      <w:proofErr w:type="spellEnd"/>
      <w:r>
        <w:t xml:space="preserve"> </w:t>
      </w:r>
      <w:proofErr w:type="spellStart"/>
      <w:r>
        <w:t>фрагменти</w:t>
      </w:r>
      <w:proofErr w:type="spellEnd"/>
      <w:r>
        <w:t>).</w:t>
      </w:r>
    </w:p>
    <w:p w14:paraId="3FC2DBB7" w14:textId="77777777" w:rsidR="00E34C39" w:rsidRDefault="00E34C39" w:rsidP="00E34C39">
      <w:pPr>
        <w:pStyle w:val="ae"/>
      </w:pPr>
    </w:p>
    <w:p w14:paraId="620C49E3" w14:textId="77777777" w:rsidR="00E34C39" w:rsidRDefault="00E34C39">
      <w:r>
        <w:t>3. ОПИС ВИКОНАНОЇ РОБОТИ</w:t>
      </w:r>
    </w:p>
    <w:p w14:paraId="0C7B79DC" w14:textId="77777777" w:rsidR="00E34C39" w:rsidRDefault="00E34C39">
      <w:r>
        <w:t xml:space="preserve">3.1 </w:t>
      </w:r>
      <w:proofErr w:type="spellStart"/>
      <w:r>
        <w:t>Архітектура</w:t>
      </w:r>
      <w:proofErr w:type="spellEnd"/>
      <w:r>
        <w:t xml:space="preserve"> </w:t>
      </w:r>
      <w:proofErr w:type="spellStart"/>
      <w:r>
        <w:t>серверної</w:t>
      </w:r>
      <w:proofErr w:type="spellEnd"/>
      <w:r>
        <w:t xml:space="preserve"> </w:t>
      </w:r>
      <w:proofErr w:type="spellStart"/>
      <w:r>
        <w:t>частини</w:t>
      </w:r>
      <w:proofErr w:type="spellEnd"/>
    </w:p>
    <w:p w14:paraId="77FEB214" w14:textId="77777777" w:rsidR="00E34C39" w:rsidRDefault="00E34C39">
      <w:proofErr w:type="spellStart"/>
      <w:r>
        <w:t>Серверна</w:t>
      </w:r>
      <w:proofErr w:type="spellEnd"/>
      <w:r>
        <w:t xml:space="preserve">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реалізована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ASP.NET Core </w:t>
      </w:r>
      <w:proofErr w:type="spellStart"/>
      <w:r>
        <w:t>мовою</w:t>
      </w:r>
      <w:proofErr w:type="spellEnd"/>
      <w:r>
        <w:t xml:space="preserve"> C#. </w:t>
      </w:r>
      <w:proofErr w:type="spellStart"/>
      <w:r>
        <w:t>Архітектурний</w:t>
      </w:r>
      <w:proofErr w:type="spellEnd"/>
      <w:r>
        <w:t xml:space="preserve"> </w:t>
      </w:r>
      <w:proofErr w:type="spellStart"/>
      <w:r>
        <w:t>підхід</w:t>
      </w:r>
      <w:proofErr w:type="spellEnd"/>
      <w:r>
        <w:t xml:space="preserve"> — </w:t>
      </w:r>
      <w:proofErr w:type="spellStart"/>
      <w:r>
        <w:t>клієнт-серверна</w:t>
      </w:r>
      <w:proofErr w:type="spellEnd"/>
      <w:r>
        <w:t xml:space="preserve"> </w:t>
      </w:r>
      <w:proofErr w:type="spellStart"/>
      <w:r>
        <w:t>модель</w:t>
      </w:r>
      <w:proofErr w:type="spellEnd"/>
      <w:r>
        <w:t xml:space="preserve">,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бекенд</w:t>
      </w:r>
      <w:proofErr w:type="spellEnd"/>
      <w:r>
        <w:t xml:space="preserve"> </w:t>
      </w:r>
      <w:proofErr w:type="spellStart"/>
      <w:r>
        <w:t>виступає</w:t>
      </w:r>
      <w:proofErr w:type="spellEnd"/>
      <w:r>
        <w:t xml:space="preserve"> </w:t>
      </w:r>
      <w:proofErr w:type="spellStart"/>
      <w:r>
        <w:t>центральним</w:t>
      </w:r>
      <w:proofErr w:type="spellEnd"/>
      <w:r>
        <w:t xml:space="preserve"> </w:t>
      </w:r>
      <w:proofErr w:type="spellStart"/>
      <w:r>
        <w:t>вузлом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взаємодіє</w:t>
      </w:r>
      <w:proofErr w:type="spellEnd"/>
      <w:r>
        <w:t xml:space="preserve"> з </w:t>
      </w:r>
      <w:proofErr w:type="spellStart"/>
      <w:r>
        <w:t>базою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IoT-</w:t>
      </w:r>
      <w:proofErr w:type="spellStart"/>
      <w:r>
        <w:t>шлюзом</w:t>
      </w:r>
      <w:proofErr w:type="spellEnd"/>
      <w:r>
        <w:t>.</w:t>
      </w:r>
    </w:p>
    <w:p w14:paraId="01029C36" w14:textId="77777777" w:rsidR="00E34C39" w:rsidRDefault="00E34C39">
      <w:proofErr w:type="spellStart"/>
      <w:r>
        <w:t>Використано</w:t>
      </w:r>
      <w:proofErr w:type="spellEnd"/>
      <w:r>
        <w:t xml:space="preserve"> </w:t>
      </w:r>
      <w:proofErr w:type="spellStart"/>
      <w:r>
        <w:t>патерни</w:t>
      </w:r>
      <w:proofErr w:type="spellEnd"/>
      <w:r>
        <w:t>:</w:t>
      </w:r>
    </w:p>
    <w:p w14:paraId="5C2F694E" w14:textId="77777777" w:rsidR="00E34C39" w:rsidRDefault="00E34C39" w:rsidP="00E34C39">
      <w:pPr>
        <w:pStyle w:val="ae"/>
        <w:numPr>
          <w:ilvl w:val="0"/>
          <w:numId w:val="24"/>
        </w:numPr>
      </w:pPr>
      <w:r>
        <w:t xml:space="preserve">Repository —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відокремлення</w:t>
      </w:r>
      <w:proofErr w:type="spellEnd"/>
      <w:r>
        <w:t xml:space="preserve"> </w:t>
      </w:r>
      <w:proofErr w:type="spellStart"/>
      <w:r>
        <w:t>логіки</w:t>
      </w:r>
      <w:proofErr w:type="spellEnd"/>
      <w:r>
        <w:t xml:space="preserve"> </w:t>
      </w:r>
      <w:proofErr w:type="spellStart"/>
      <w:r>
        <w:t>доступу</w:t>
      </w:r>
      <w:proofErr w:type="spellEnd"/>
      <w:r>
        <w:t xml:space="preserve"> до БД.</w:t>
      </w:r>
    </w:p>
    <w:p w14:paraId="21E7BD31" w14:textId="77777777" w:rsidR="00E34C39" w:rsidRDefault="00E34C39" w:rsidP="00E34C39">
      <w:pPr>
        <w:pStyle w:val="ae"/>
        <w:numPr>
          <w:ilvl w:val="0"/>
          <w:numId w:val="24"/>
        </w:numPr>
      </w:pPr>
      <w:r>
        <w:t xml:space="preserve">Dependency Injection —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гнучкого</w:t>
      </w:r>
      <w:proofErr w:type="spellEnd"/>
      <w:r>
        <w:t xml:space="preserve">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залежностями</w:t>
      </w:r>
      <w:proofErr w:type="spellEnd"/>
      <w:r>
        <w:t>.</w:t>
      </w:r>
    </w:p>
    <w:p w14:paraId="5251B64C" w14:textId="77777777" w:rsidR="00E34C39" w:rsidRPr="00E34C39" w:rsidRDefault="00E34C39" w:rsidP="00E34C39">
      <w:pPr>
        <w:pStyle w:val="ae"/>
        <w:numPr>
          <w:ilvl w:val="0"/>
          <w:numId w:val="24"/>
        </w:numPr>
      </w:pPr>
      <w:r>
        <w:t xml:space="preserve">MVC —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структурованої</w:t>
      </w:r>
      <w:proofErr w:type="spellEnd"/>
      <w:r>
        <w:t xml:space="preserve"> </w:t>
      </w:r>
      <w:proofErr w:type="spellStart"/>
      <w:r>
        <w:t>організації</w:t>
      </w:r>
      <w:proofErr w:type="spellEnd"/>
      <w:r>
        <w:t xml:space="preserve"> </w:t>
      </w:r>
      <w:proofErr w:type="spellStart"/>
      <w:r>
        <w:t>контролерів</w:t>
      </w:r>
      <w:proofErr w:type="spellEnd"/>
      <w:r>
        <w:t>.</w:t>
      </w:r>
    </w:p>
    <w:p w14:paraId="20261BFD" w14:textId="62C3478F" w:rsidR="00E34C39" w:rsidRPr="00E34C39" w:rsidRDefault="00E34C39" w:rsidP="00E34C39">
      <w:pPr>
        <w:ind w:left="360"/>
        <w:rPr>
          <w:lang w:val="uk-UA"/>
        </w:rPr>
      </w:pPr>
      <w:r w:rsidRPr="00E34C39">
        <w:rPr>
          <w:lang w:val="uk-UA"/>
        </w:rPr>
        <w:lastRenderedPageBreak/>
        <w:drawing>
          <wp:inline distT="0" distB="0" distL="0" distR="0" wp14:anchorId="789D2A16" wp14:editId="6E48138B">
            <wp:extent cx="5201376" cy="4210638"/>
            <wp:effectExtent l="0" t="0" r="0" b="0"/>
            <wp:docPr id="375584318" name="Рисунок 1" descr="Зображення, що містить текст, схема, знімок екрана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84318" name="Рисунок 1" descr="Зображення, що містить текст, схема, знімок екрана, ряд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AEAB" w14:textId="77777777" w:rsidR="00E34C39" w:rsidRDefault="00E34C39">
      <w:r>
        <w:t xml:space="preserve">3.2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даних</w:t>
      </w:r>
      <w:proofErr w:type="spellEnd"/>
    </w:p>
    <w:p w14:paraId="0A2EAE77" w14:textId="77777777" w:rsidR="00E34C39" w:rsidRDefault="00E34C39">
      <w:r>
        <w:t xml:space="preserve">У </w:t>
      </w:r>
      <w:proofErr w:type="spellStart"/>
      <w:r>
        <w:t>системі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PostgreSQL. </w:t>
      </w:r>
      <w:proofErr w:type="spellStart"/>
      <w:r>
        <w:t>Схема</w:t>
      </w:r>
      <w:proofErr w:type="spellEnd"/>
      <w:r>
        <w:t xml:space="preserve"> </w:t>
      </w:r>
      <w:proofErr w:type="spellStart"/>
      <w:r>
        <w:t>включає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>:</w:t>
      </w:r>
    </w:p>
    <w:p w14:paraId="3BE7C4A0" w14:textId="77777777" w:rsidR="00E34C39" w:rsidRDefault="00E34C39" w:rsidP="00E34C39">
      <w:pPr>
        <w:pStyle w:val="ae"/>
        <w:numPr>
          <w:ilvl w:val="0"/>
          <w:numId w:val="25"/>
        </w:numPr>
      </w:pPr>
      <w:r>
        <w:t xml:space="preserve">products — </w:t>
      </w:r>
      <w:proofErr w:type="spellStart"/>
      <w:r>
        <w:t>інформація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продукти</w:t>
      </w:r>
      <w:proofErr w:type="spellEnd"/>
      <w:r>
        <w:t xml:space="preserve"> (</w:t>
      </w:r>
      <w:proofErr w:type="spellStart"/>
      <w:r>
        <w:t>назва</w:t>
      </w:r>
      <w:proofErr w:type="spellEnd"/>
      <w:r>
        <w:t xml:space="preserve">, </w:t>
      </w:r>
      <w:proofErr w:type="spellStart"/>
      <w:r>
        <w:t>опис</w:t>
      </w:r>
      <w:proofErr w:type="spellEnd"/>
      <w:r>
        <w:t xml:space="preserve">, </w:t>
      </w:r>
      <w:proofErr w:type="spellStart"/>
      <w:r>
        <w:t>допустимі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>).</w:t>
      </w:r>
    </w:p>
    <w:p w14:paraId="456F0D36" w14:textId="77777777" w:rsidR="00E34C39" w:rsidRDefault="00E34C39" w:rsidP="00E34C39">
      <w:pPr>
        <w:pStyle w:val="ae"/>
        <w:numPr>
          <w:ilvl w:val="0"/>
          <w:numId w:val="25"/>
        </w:numPr>
      </w:pPr>
      <w:r>
        <w:t xml:space="preserve">batches — </w:t>
      </w:r>
      <w:proofErr w:type="spellStart"/>
      <w:r>
        <w:t>партії</w:t>
      </w:r>
      <w:proofErr w:type="spellEnd"/>
      <w:r>
        <w:t xml:space="preserve"> </w:t>
      </w:r>
      <w:proofErr w:type="spellStart"/>
      <w:r>
        <w:t>товарів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датою</w:t>
      </w:r>
      <w:proofErr w:type="spellEnd"/>
      <w:r>
        <w:t xml:space="preserve"> </w:t>
      </w:r>
      <w:proofErr w:type="spellStart"/>
      <w:r>
        <w:t>виготовлення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терміном</w:t>
      </w:r>
      <w:proofErr w:type="spellEnd"/>
      <w:r>
        <w:t xml:space="preserve"> </w:t>
      </w:r>
      <w:proofErr w:type="spellStart"/>
      <w:r>
        <w:t>придатності</w:t>
      </w:r>
      <w:proofErr w:type="spellEnd"/>
      <w:r>
        <w:t>.</w:t>
      </w:r>
    </w:p>
    <w:p w14:paraId="505A9759" w14:textId="77777777" w:rsidR="00E34C39" w:rsidRDefault="00E34C39" w:rsidP="00E34C39">
      <w:pPr>
        <w:pStyle w:val="ae"/>
        <w:numPr>
          <w:ilvl w:val="0"/>
          <w:numId w:val="25"/>
        </w:numPr>
      </w:pPr>
      <w:r>
        <w:t>sensors — IoT-</w:t>
      </w:r>
      <w:proofErr w:type="spellStart"/>
      <w:r>
        <w:t>пристрої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збору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</w:t>
      </w:r>
    </w:p>
    <w:p w14:paraId="3E6D1D27" w14:textId="77777777" w:rsidR="00E34C39" w:rsidRDefault="00E34C39" w:rsidP="00E34C39">
      <w:pPr>
        <w:pStyle w:val="ae"/>
        <w:numPr>
          <w:ilvl w:val="0"/>
          <w:numId w:val="25"/>
        </w:numPr>
      </w:pPr>
      <w:r>
        <w:t xml:space="preserve">readings — 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показників</w:t>
      </w:r>
      <w:proofErr w:type="spellEnd"/>
      <w:r>
        <w:t xml:space="preserve"> (</w:t>
      </w:r>
      <w:proofErr w:type="spellStart"/>
      <w:r>
        <w:t>температура</w:t>
      </w:r>
      <w:proofErr w:type="spellEnd"/>
      <w:r>
        <w:t xml:space="preserve">, </w:t>
      </w:r>
      <w:proofErr w:type="spellStart"/>
      <w:r>
        <w:t>вологість</w:t>
      </w:r>
      <w:proofErr w:type="spellEnd"/>
      <w:r>
        <w:t>, CO₂).</w:t>
      </w:r>
    </w:p>
    <w:p w14:paraId="7B04499D" w14:textId="77777777" w:rsidR="00E34C39" w:rsidRDefault="00E34C39" w:rsidP="00E34C39">
      <w:pPr>
        <w:pStyle w:val="ae"/>
        <w:numPr>
          <w:ilvl w:val="0"/>
          <w:numId w:val="25"/>
        </w:numPr>
      </w:pPr>
      <w:r>
        <w:t xml:space="preserve">users — </w:t>
      </w:r>
      <w:proofErr w:type="spellStart"/>
      <w:r>
        <w:t>облікові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 xml:space="preserve"> з </w:t>
      </w:r>
      <w:proofErr w:type="spellStart"/>
      <w:r>
        <w:t>різними</w:t>
      </w:r>
      <w:proofErr w:type="spellEnd"/>
      <w:r>
        <w:t xml:space="preserve"> </w:t>
      </w:r>
      <w:proofErr w:type="spellStart"/>
      <w:r>
        <w:t>ролями</w:t>
      </w:r>
      <w:proofErr w:type="spellEnd"/>
      <w:r>
        <w:t>.</w:t>
      </w:r>
    </w:p>
    <w:p w14:paraId="6E89142D" w14:textId="77777777" w:rsidR="00E34C39" w:rsidRDefault="00E34C39" w:rsidP="00E34C39">
      <w:pPr>
        <w:pStyle w:val="ae"/>
        <w:numPr>
          <w:ilvl w:val="0"/>
          <w:numId w:val="25"/>
        </w:numPr>
      </w:pPr>
      <w:r>
        <w:t xml:space="preserve">alerts — </w:t>
      </w:r>
      <w:proofErr w:type="spellStart"/>
      <w:r>
        <w:t>події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порушення</w:t>
      </w:r>
      <w:proofErr w:type="spellEnd"/>
      <w:r>
        <w:t xml:space="preserve"> </w:t>
      </w:r>
      <w:proofErr w:type="spellStart"/>
      <w:r>
        <w:t>умов</w:t>
      </w:r>
      <w:proofErr w:type="spellEnd"/>
      <w:r>
        <w:t>.</w:t>
      </w:r>
    </w:p>
    <w:p w14:paraId="1BD80433" w14:textId="77777777" w:rsidR="00E34C39" w:rsidRDefault="00E34C39" w:rsidP="00E34C39">
      <w:pPr>
        <w:pStyle w:val="ae"/>
        <w:numPr>
          <w:ilvl w:val="0"/>
          <w:numId w:val="25"/>
        </w:numPr>
      </w:pPr>
      <w:r>
        <w:t xml:space="preserve">warehouses — </w:t>
      </w:r>
      <w:proofErr w:type="spellStart"/>
      <w:r>
        <w:t>інформація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склади</w:t>
      </w:r>
      <w:proofErr w:type="spellEnd"/>
      <w:r>
        <w:t>.</w:t>
      </w:r>
    </w:p>
    <w:p w14:paraId="4E93A00C" w14:textId="5D49A1FA" w:rsidR="00E34C39" w:rsidRDefault="00E34C39">
      <w:r w:rsidRPr="00E34C39">
        <w:rPr>
          <w:rFonts w:ascii="Segoe UI Emoji" w:hAnsi="Segoe UI Emoji" w:cs="Segoe UI Emoji"/>
        </w:rPr>
        <w:lastRenderedPageBreak/>
        <w:drawing>
          <wp:inline distT="0" distB="0" distL="0" distR="0" wp14:anchorId="6CD7D107" wp14:editId="0B518975">
            <wp:extent cx="5486400" cy="6117590"/>
            <wp:effectExtent l="0" t="0" r="0" b="0"/>
            <wp:docPr id="378705147" name="Рисунок 1" descr="Зображення, що містить текст, схема, почерк, Паралель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05147" name="Рисунок 1" descr="Зображення, що містить текст, схема, почерк, Паралель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3.3 API </w:t>
      </w:r>
      <w:proofErr w:type="spellStart"/>
      <w:r>
        <w:t>інтерфейси</w:t>
      </w:r>
      <w:proofErr w:type="spellEnd"/>
    </w:p>
    <w:p w14:paraId="106FBEB5" w14:textId="77777777" w:rsidR="00E34C39" w:rsidRDefault="00E34C39">
      <w:r>
        <w:t xml:space="preserve">API </w:t>
      </w:r>
      <w:proofErr w:type="spellStart"/>
      <w:r>
        <w:t>побудоване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принципом</w:t>
      </w:r>
      <w:proofErr w:type="spellEnd"/>
      <w:r>
        <w:t xml:space="preserve"> REST і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>:</w:t>
      </w:r>
    </w:p>
    <w:p w14:paraId="29F3F122" w14:textId="77777777" w:rsidR="00E34C39" w:rsidRDefault="00E34C39">
      <w:proofErr w:type="spellStart"/>
      <w:r>
        <w:t>Аутентифікація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авторизація</w:t>
      </w:r>
      <w:proofErr w:type="spellEnd"/>
      <w:r>
        <w:t>:</w:t>
      </w:r>
    </w:p>
    <w:p w14:paraId="0E7674DB" w14:textId="77777777" w:rsidR="00E34C39" w:rsidRDefault="00E34C39">
      <w:r>
        <w:t xml:space="preserve">POST /auth/login — </w:t>
      </w:r>
      <w:proofErr w:type="spellStart"/>
      <w:r>
        <w:t>вхід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>.</w:t>
      </w:r>
    </w:p>
    <w:p w14:paraId="716D9E51" w14:textId="77777777" w:rsidR="00E34C39" w:rsidRDefault="00E34C39">
      <w:r>
        <w:t xml:space="preserve">POST /auth/register — </w:t>
      </w:r>
      <w:proofErr w:type="spellStart"/>
      <w:r>
        <w:t>реєстрація</w:t>
      </w:r>
      <w:proofErr w:type="spellEnd"/>
      <w:r>
        <w:t xml:space="preserve"> </w:t>
      </w:r>
      <w:proofErr w:type="spellStart"/>
      <w:r>
        <w:t>нового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>.</w:t>
      </w:r>
    </w:p>
    <w:p w14:paraId="155F8270" w14:textId="77777777" w:rsidR="00E34C39" w:rsidRDefault="00E34C39">
      <w:proofErr w:type="spellStart"/>
      <w:r>
        <w:t>Продукти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партії</w:t>
      </w:r>
      <w:proofErr w:type="spellEnd"/>
      <w:r>
        <w:t>:</w:t>
      </w:r>
    </w:p>
    <w:p w14:paraId="0C1BC3A7" w14:textId="77777777" w:rsidR="00E34C39" w:rsidRDefault="00E34C39">
      <w:r>
        <w:t>GET /</w:t>
      </w:r>
      <w:proofErr w:type="gramStart"/>
      <w:r>
        <w:t>product/{</w:t>
      </w:r>
      <w:proofErr w:type="gramEnd"/>
      <w:r>
        <w:t xml:space="preserve">id} —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продукт</w:t>
      </w:r>
      <w:proofErr w:type="spellEnd"/>
      <w:r>
        <w:t>.</w:t>
      </w:r>
    </w:p>
    <w:p w14:paraId="202DA3A7" w14:textId="77777777" w:rsidR="00E34C39" w:rsidRDefault="00E34C39">
      <w:r>
        <w:lastRenderedPageBreak/>
        <w:t xml:space="preserve">POST /product —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продукту</w:t>
      </w:r>
      <w:proofErr w:type="spellEnd"/>
      <w:r>
        <w:t>.</w:t>
      </w:r>
    </w:p>
    <w:p w14:paraId="11EC0A2C" w14:textId="77777777" w:rsidR="00E34C39" w:rsidRDefault="00E34C39">
      <w:r>
        <w:t xml:space="preserve">PUT /product/edit — </w:t>
      </w:r>
      <w:proofErr w:type="spellStart"/>
      <w:r>
        <w:t>редагування</w:t>
      </w:r>
      <w:proofErr w:type="spellEnd"/>
      <w:r>
        <w:t>.</w:t>
      </w:r>
    </w:p>
    <w:p w14:paraId="274EFEEC" w14:textId="77777777" w:rsidR="00E34C39" w:rsidRDefault="00E34C39">
      <w:r>
        <w:t>DELETE /</w:t>
      </w:r>
      <w:proofErr w:type="gramStart"/>
      <w:r>
        <w:t>product/{</w:t>
      </w:r>
      <w:proofErr w:type="gramEnd"/>
      <w:r>
        <w:t xml:space="preserve">id} — </w:t>
      </w:r>
      <w:proofErr w:type="spellStart"/>
      <w:r>
        <w:t>видалення</w:t>
      </w:r>
      <w:proofErr w:type="spellEnd"/>
      <w:r>
        <w:t>.</w:t>
      </w:r>
    </w:p>
    <w:p w14:paraId="1C965B69" w14:textId="77777777" w:rsidR="00E34C39" w:rsidRDefault="00E34C39">
      <w:r>
        <w:t>GET /</w:t>
      </w:r>
      <w:proofErr w:type="gramStart"/>
      <w:r>
        <w:t>batch/{</w:t>
      </w:r>
      <w:proofErr w:type="gramEnd"/>
      <w:r>
        <w:t xml:space="preserve">id} —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інформацію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партію</w:t>
      </w:r>
      <w:proofErr w:type="spellEnd"/>
      <w:r>
        <w:t>.</w:t>
      </w:r>
    </w:p>
    <w:p w14:paraId="4F3D7D0C" w14:textId="77777777" w:rsidR="00E34C39" w:rsidRDefault="00E34C39">
      <w:proofErr w:type="spellStart"/>
      <w:r>
        <w:t>Сенсори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>:</w:t>
      </w:r>
    </w:p>
    <w:p w14:paraId="04F30E27" w14:textId="77777777" w:rsidR="00E34C39" w:rsidRDefault="00E34C39">
      <w:r>
        <w:t xml:space="preserve">POST /sensor —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сенсор</w:t>
      </w:r>
      <w:proofErr w:type="spellEnd"/>
      <w:r>
        <w:t>.</w:t>
      </w:r>
    </w:p>
    <w:p w14:paraId="7B72AB02" w14:textId="77777777" w:rsidR="00E34C39" w:rsidRDefault="00E34C39">
      <w:r>
        <w:t>PATCH /sensor/</w:t>
      </w:r>
      <w:proofErr w:type="spellStart"/>
      <w:r>
        <w:t>updatemeasureddata</w:t>
      </w:r>
      <w:proofErr w:type="spellEnd"/>
      <w:r>
        <w:t xml:space="preserve"> — </w:t>
      </w:r>
      <w:proofErr w:type="spellStart"/>
      <w:r>
        <w:t>передати</w:t>
      </w:r>
      <w:proofErr w:type="spellEnd"/>
      <w:r>
        <w:t xml:space="preserve"> </w:t>
      </w:r>
      <w:proofErr w:type="spellStart"/>
      <w:r>
        <w:t>показники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IoT.</w:t>
      </w:r>
    </w:p>
    <w:p w14:paraId="79175872" w14:textId="77777777" w:rsidR="00E34C39" w:rsidRDefault="00E34C39">
      <w:r>
        <w:t>GET /</w:t>
      </w:r>
      <w:proofErr w:type="gramStart"/>
      <w:r>
        <w:t>sensor/{</w:t>
      </w:r>
      <w:proofErr w:type="spellStart"/>
      <w:r>
        <w:t>warehouseId</w:t>
      </w:r>
      <w:proofErr w:type="spellEnd"/>
      <w:r>
        <w:t>}/</w:t>
      </w:r>
      <w:proofErr w:type="gramEnd"/>
      <w:r>
        <w:t xml:space="preserve">sensors —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сенсори</w:t>
      </w:r>
      <w:proofErr w:type="spellEnd"/>
      <w:r>
        <w:t xml:space="preserve"> </w:t>
      </w:r>
      <w:proofErr w:type="spellStart"/>
      <w:r>
        <w:t>складу</w:t>
      </w:r>
      <w:proofErr w:type="spellEnd"/>
      <w:r>
        <w:t>.</w:t>
      </w:r>
    </w:p>
    <w:p w14:paraId="0FA8FCD6" w14:textId="77777777" w:rsidR="00E34C39" w:rsidRDefault="00E34C39">
      <w:proofErr w:type="spellStart"/>
      <w:r>
        <w:t>Сповіщення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порушення</w:t>
      </w:r>
      <w:proofErr w:type="spellEnd"/>
      <w:r>
        <w:t xml:space="preserve"> </w:t>
      </w:r>
      <w:proofErr w:type="spellStart"/>
      <w:r>
        <w:t>умов</w:t>
      </w:r>
      <w:proofErr w:type="spellEnd"/>
      <w:r>
        <w:t>:</w:t>
      </w:r>
    </w:p>
    <w:p w14:paraId="60F8551D" w14:textId="77777777" w:rsidR="00E34C39" w:rsidRDefault="00E34C39">
      <w:r>
        <w:t xml:space="preserve">POST /alert —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>.</w:t>
      </w:r>
    </w:p>
    <w:p w14:paraId="31E61C4B" w14:textId="77777777" w:rsidR="00E34C39" w:rsidRDefault="00E34C39">
      <w:r>
        <w:t>GET /</w:t>
      </w:r>
      <w:proofErr w:type="gramStart"/>
      <w:r>
        <w:t>alert/{</w:t>
      </w:r>
      <w:proofErr w:type="spellStart"/>
      <w:proofErr w:type="gramEnd"/>
      <w:r>
        <w:t>warehouseId</w:t>
      </w:r>
      <w:proofErr w:type="spellEnd"/>
      <w:r>
        <w:t xml:space="preserve">} —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сповіщень</w:t>
      </w:r>
      <w:proofErr w:type="spellEnd"/>
      <w:r>
        <w:t>.</w:t>
      </w:r>
    </w:p>
    <w:p w14:paraId="3D0FFF93" w14:textId="77777777" w:rsidR="00E34C39" w:rsidRDefault="00E34C39" w:rsidP="00E34C39">
      <w:pPr>
        <w:jc w:val="center"/>
        <w:rPr>
          <w:lang w:val="uk-UA"/>
        </w:rPr>
      </w:pPr>
      <w:r w:rsidRPr="00E34C39">
        <w:rPr>
          <w:rFonts w:ascii="Segoe UI Emoji" w:hAnsi="Segoe UI Emoji" w:cs="Segoe UI Emoji"/>
        </w:rPr>
        <w:drawing>
          <wp:inline distT="0" distB="0" distL="0" distR="0" wp14:anchorId="45F52E65" wp14:editId="2BD48DC1">
            <wp:extent cx="3048000" cy="4695738"/>
            <wp:effectExtent l="0" t="0" r="0" b="0"/>
            <wp:docPr id="380874379" name="Рисунок 1" descr="Зображення, що містить схема, текст, ескіз, дизайн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74379" name="Рисунок 1" descr="Зображення, що містить схема, текст, ескіз, дизайн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588" cy="470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DC3C" w14:textId="3711B315" w:rsidR="00E34C39" w:rsidRDefault="00E34C39">
      <w:r>
        <w:lastRenderedPageBreak/>
        <w:t>3.4 UML-</w:t>
      </w:r>
      <w:proofErr w:type="spellStart"/>
      <w:r>
        <w:t>діаграми</w:t>
      </w:r>
      <w:proofErr w:type="spellEnd"/>
    </w:p>
    <w:p w14:paraId="0F67E49C" w14:textId="77777777" w:rsidR="00E34C39" w:rsidRDefault="00E34C39">
      <w:r>
        <w:t xml:space="preserve">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розробки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створені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діаграми</w:t>
      </w:r>
      <w:proofErr w:type="spellEnd"/>
      <w:r>
        <w:t>:</w:t>
      </w:r>
    </w:p>
    <w:p w14:paraId="1FB9DD0F" w14:textId="77777777" w:rsidR="00E34C39" w:rsidRDefault="00E34C39">
      <w:r>
        <w:t xml:space="preserve">Use-Case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ролей</w:t>
      </w:r>
      <w:proofErr w:type="spellEnd"/>
      <w:r>
        <w:t xml:space="preserve"> (</w:t>
      </w:r>
      <w:proofErr w:type="spellStart"/>
      <w:r>
        <w:t>адміністратор</w:t>
      </w:r>
      <w:proofErr w:type="spellEnd"/>
      <w:r>
        <w:t xml:space="preserve">, </w:t>
      </w:r>
      <w:proofErr w:type="spellStart"/>
      <w:r>
        <w:t>менеджер</w:t>
      </w:r>
      <w:proofErr w:type="spellEnd"/>
      <w:r>
        <w:t xml:space="preserve">, </w:t>
      </w:r>
      <w:proofErr w:type="spellStart"/>
      <w:r>
        <w:t>працівник</w:t>
      </w:r>
      <w:proofErr w:type="spellEnd"/>
      <w:r>
        <w:t xml:space="preserve"> </w:t>
      </w:r>
      <w:proofErr w:type="spellStart"/>
      <w:r>
        <w:t>складу</w:t>
      </w:r>
      <w:proofErr w:type="spellEnd"/>
      <w:r>
        <w:t>, IoT-</w:t>
      </w:r>
      <w:proofErr w:type="spellStart"/>
      <w:r>
        <w:t>сенсор</w:t>
      </w:r>
      <w:proofErr w:type="spellEnd"/>
      <w:r>
        <w:t>).</w:t>
      </w:r>
    </w:p>
    <w:p w14:paraId="38625E9E" w14:textId="77777777" w:rsidR="00E34C39" w:rsidRDefault="00E34C39">
      <w:r>
        <w:t xml:space="preserve">Deployment — </w:t>
      </w:r>
      <w:proofErr w:type="spellStart"/>
      <w:r>
        <w:t>структура</w:t>
      </w:r>
      <w:proofErr w:type="spellEnd"/>
      <w:r>
        <w:t xml:space="preserve"> </w:t>
      </w:r>
      <w:proofErr w:type="spellStart"/>
      <w:r>
        <w:t>серверної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інтеграція</w:t>
      </w:r>
      <w:proofErr w:type="spellEnd"/>
      <w:r>
        <w:t xml:space="preserve"> з </w:t>
      </w:r>
      <w:proofErr w:type="spellStart"/>
      <w:r>
        <w:t>клієнтами</w:t>
      </w:r>
      <w:proofErr w:type="spellEnd"/>
      <w:r>
        <w:t>.</w:t>
      </w:r>
    </w:p>
    <w:p w14:paraId="30D4A8E5" w14:textId="77777777" w:rsidR="00E34C39" w:rsidRDefault="00E34C39">
      <w:r>
        <w:t>ER-</w:t>
      </w:r>
      <w:proofErr w:type="spellStart"/>
      <w:r>
        <w:t>модель</w:t>
      </w:r>
      <w:proofErr w:type="spellEnd"/>
      <w:r>
        <w:t xml:space="preserve"> — </w:t>
      </w:r>
      <w:proofErr w:type="spellStart"/>
      <w:r>
        <w:t>сутності</w:t>
      </w:r>
      <w:proofErr w:type="spellEnd"/>
      <w:r>
        <w:t xml:space="preserve"> БД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їхні</w:t>
      </w:r>
      <w:proofErr w:type="spellEnd"/>
      <w:r>
        <w:t xml:space="preserve"> </w:t>
      </w:r>
      <w:proofErr w:type="spellStart"/>
      <w:r>
        <w:t>зв’язки</w:t>
      </w:r>
      <w:proofErr w:type="spellEnd"/>
      <w:r>
        <w:t>.</w:t>
      </w:r>
    </w:p>
    <w:p w14:paraId="69601655" w14:textId="77777777" w:rsidR="00E34C39" w:rsidRDefault="00E34C39">
      <w:r>
        <w:t xml:space="preserve">Activity — </w:t>
      </w:r>
      <w:proofErr w:type="spellStart"/>
      <w:r>
        <w:t>бізнес-процеси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умов</w:t>
      </w:r>
      <w:proofErr w:type="spellEnd"/>
      <w:r>
        <w:t xml:space="preserve"> </w:t>
      </w:r>
      <w:proofErr w:type="spellStart"/>
      <w:r>
        <w:t>зберігання</w:t>
      </w:r>
      <w:proofErr w:type="spellEnd"/>
      <w:r>
        <w:t>).</w:t>
      </w:r>
    </w:p>
    <w:p w14:paraId="0D587D1A" w14:textId="77777777" w:rsidR="00E34C39" w:rsidRDefault="00E34C39">
      <w:r>
        <w:t>4. ВИСНОВКИ</w:t>
      </w:r>
    </w:p>
    <w:p w14:paraId="16C3F9E8" w14:textId="77777777" w:rsidR="00E34C39" w:rsidRDefault="00E34C39">
      <w:r>
        <w:t xml:space="preserve">У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ЛР2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реалізовано</w:t>
      </w:r>
      <w:proofErr w:type="spellEnd"/>
      <w:r>
        <w:t xml:space="preserve"> </w:t>
      </w:r>
      <w:proofErr w:type="spellStart"/>
      <w:r>
        <w:t>серверну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програмної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spellStart"/>
      <w:r>
        <w:t>FoodCare</w:t>
      </w:r>
      <w:proofErr w:type="spellEnd"/>
      <w:r>
        <w:t xml:space="preserve"> Monitor System.</w:t>
      </w:r>
    </w:p>
    <w:p w14:paraId="7756FA3E" w14:textId="77777777" w:rsidR="00E34C39" w:rsidRDefault="00E34C39">
      <w:proofErr w:type="spellStart"/>
      <w:r>
        <w:t>Отримані</w:t>
      </w:r>
      <w:proofErr w:type="spellEnd"/>
      <w:r>
        <w:t xml:space="preserve"> </w:t>
      </w:r>
      <w:proofErr w:type="spellStart"/>
      <w:r>
        <w:t>результати</w:t>
      </w:r>
      <w:proofErr w:type="spellEnd"/>
      <w:r>
        <w:t>:</w:t>
      </w:r>
    </w:p>
    <w:p w14:paraId="5ECB08DE" w14:textId="77777777" w:rsidR="00E34C39" w:rsidRDefault="00E34C39">
      <w:proofErr w:type="spellStart"/>
      <w:r>
        <w:t>Створено</w:t>
      </w:r>
      <w:proofErr w:type="spellEnd"/>
      <w:r>
        <w:t xml:space="preserve"> REST API з </w:t>
      </w:r>
      <w:proofErr w:type="spellStart"/>
      <w:r>
        <w:t>підтримкою</w:t>
      </w:r>
      <w:proofErr w:type="spellEnd"/>
      <w:r>
        <w:t xml:space="preserve"> CRUD-</w:t>
      </w:r>
      <w:proofErr w:type="spellStart"/>
      <w:r>
        <w:t>операцій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сутностей</w:t>
      </w:r>
      <w:proofErr w:type="spellEnd"/>
      <w:r>
        <w:t>.</w:t>
      </w:r>
    </w:p>
    <w:p w14:paraId="2E201FAA" w14:textId="77777777" w:rsidR="00E34C39" w:rsidRDefault="00E34C39">
      <w:proofErr w:type="spellStart"/>
      <w:r>
        <w:t>Розроблено</w:t>
      </w:r>
      <w:proofErr w:type="spellEnd"/>
      <w:r>
        <w:t xml:space="preserve"> </w:t>
      </w:r>
      <w:proofErr w:type="spellStart"/>
      <w:r>
        <w:t>базу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PostgreSQL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нормалізованими</w:t>
      </w:r>
      <w:proofErr w:type="spellEnd"/>
      <w:r>
        <w:t xml:space="preserve"> </w:t>
      </w:r>
      <w:proofErr w:type="spellStart"/>
      <w:r>
        <w:t>таблицями</w:t>
      </w:r>
      <w:proofErr w:type="spellEnd"/>
      <w:r>
        <w:t>.</w:t>
      </w:r>
    </w:p>
    <w:p w14:paraId="216B8FA1" w14:textId="77777777" w:rsidR="00E34C39" w:rsidRDefault="00E34C39">
      <w:proofErr w:type="spellStart"/>
      <w:r>
        <w:t>Використано</w:t>
      </w:r>
      <w:proofErr w:type="spellEnd"/>
      <w:r>
        <w:t xml:space="preserve"> </w:t>
      </w:r>
      <w:proofErr w:type="spellStart"/>
      <w:r>
        <w:t>патерни</w:t>
      </w:r>
      <w:proofErr w:type="spellEnd"/>
      <w:r>
        <w:t xml:space="preserve"> Repository </w:t>
      </w:r>
      <w:proofErr w:type="spellStart"/>
      <w:r>
        <w:t>та</w:t>
      </w:r>
      <w:proofErr w:type="spellEnd"/>
      <w:r>
        <w:t xml:space="preserve"> Dependency Injection.</w:t>
      </w:r>
    </w:p>
    <w:p w14:paraId="3671E948" w14:textId="77777777" w:rsidR="00E34C39" w:rsidRDefault="00E34C39">
      <w:proofErr w:type="spellStart"/>
      <w:r>
        <w:t>Проведено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 API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перевірено</w:t>
      </w:r>
      <w:proofErr w:type="spellEnd"/>
      <w:r>
        <w:t xml:space="preserve"> </w:t>
      </w:r>
      <w:proofErr w:type="spellStart"/>
      <w:r>
        <w:t>роботу</w:t>
      </w:r>
      <w:proofErr w:type="spellEnd"/>
      <w:r>
        <w:t xml:space="preserve"> з </w:t>
      </w:r>
      <w:proofErr w:type="spellStart"/>
      <w:r>
        <w:t>користувачами</w:t>
      </w:r>
      <w:proofErr w:type="spellEnd"/>
      <w:r>
        <w:t xml:space="preserve">, </w:t>
      </w:r>
      <w:proofErr w:type="spellStart"/>
      <w:r>
        <w:t>продуктами</w:t>
      </w:r>
      <w:proofErr w:type="spellEnd"/>
      <w:r>
        <w:t xml:space="preserve">, </w:t>
      </w:r>
      <w:proofErr w:type="spellStart"/>
      <w:r>
        <w:t>партіями</w:t>
      </w:r>
      <w:proofErr w:type="spellEnd"/>
      <w:r>
        <w:t xml:space="preserve"> й </w:t>
      </w:r>
      <w:proofErr w:type="spellStart"/>
      <w:r>
        <w:t>сенсорами</w:t>
      </w:r>
      <w:proofErr w:type="spellEnd"/>
      <w:r>
        <w:t>.</w:t>
      </w:r>
    </w:p>
    <w:p w14:paraId="4B0F482C" w14:textId="77777777" w:rsidR="00E34C39" w:rsidRDefault="00E34C39">
      <w:proofErr w:type="spellStart"/>
      <w:r>
        <w:t>Підготовлено</w:t>
      </w:r>
      <w:proofErr w:type="spellEnd"/>
      <w:r>
        <w:t xml:space="preserve"> UML-</w:t>
      </w:r>
      <w:proofErr w:type="spellStart"/>
      <w:r>
        <w:t>діаграми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відображають</w:t>
      </w:r>
      <w:proofErr w:type="spellEnd"/>
      <w:r>
        <w:t xml:space="preserve"> </w:t>
      </w:r>
      <w:proofErr w:type="spellStart"/>
      <w:r>
        <w:t>архітектуру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бізнес-логіку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.</w:t>
      </w:r>
    </w:p>
    <w:p w14:paraId="41F3934B" w14:textId="77777777" w:rsidR="00E34C39" w:rsidRDefault="00E34C39">
      <w:r>
        <w:t>ДОДАТОК А</w:t>
      </w:r>
    </w:p>
    <w:p w14:paraId="4CA43ED2" w14:textId="77777777" w:rsidR="00E34C39" w:rsidRDefault="00E34C39">
      <w:proofErr w:type="spellStart"/>
      <w:r>
        <w:t>Хронологія</w:t>
      </w:r>
      <w:proofErr w:type="spellEnd"/>
      <w:r>
        <w:t>:</w:t>
      </w:r>
    </w:p>
    <w:p w14:paraId="540AED1B" w14:textId="77777777" w:rsidR="00E34C39" w:rsidRDefault="00E34C39">
      <w:r>
        <w:t xml:space="preserve">0:00 – </w:t>
      </w:r>
      <w:proofErr w:type="spellStart"/>
      <w:r>
        <w:t>Вступ</w:t>
      </w:r>
      <w:proofErr w:type="spellEnd"/>
    </w:p>
    <w:p w14:paraId="42371773" w14:textId="77777777" w:rsidR="00E34C39" w:rsidRDefault="00E34C39">
      <w:r>
        <w:t xml:space="preserve">0:25 – </w:t>
      </w:r>
      <w:proofErr w:type="spellStart"/>
      <w:r>
        <w:t>Огляд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</w:p>
    <w:p w14:paraId="568B6D2B" w14:textId="77777777" w:rsidR="00E34C39" w:rsidRDefault="00E34C39">
      <w:r>
        <w:t xml:space="preserve">1:10 –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користувача</w:t>
      </w:r>
      <w:proofErr w:type="spellEnd"/>
    </w:p>
    <w:p w14:paraId="3DE7F505" w14:textId="77777777" w:rsidR="00E34C39" w:rsidRDefault="00E34C39">
      <w:r>
        <w:t xml:space="preserve">2:05 –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входу</w:t>
      </w:r>
      <w:proofErr w:type="spellEnd"/>
      <w:r>
        <w:t xml:space="preserve"> в </w:t>
      </w:r>
      <w:proofErr w:type="spellStart"/>
      <w:r>
        <w:t>систему</w:t>
      </w:r>
      <w:proofErr w:type="spellEnd"/>
    </w:p>
    <w:p w14:paraId="06AF97F6" w14:textId="77777777" w:rsidR="00E34C39" w:rsidRDefault="00E34C39">
      <w:r>
        <w:t xml:space="preserve">3:30 – </w:t>
      </w:r>
      <w:proofErr w:type="spellStart"/>
      <w:r>
        <w:t>Тестування</w:t>
      </w:r>
      <w:proofErr w:type="spellEnd"/>
      <w:r>
        <w:t xml:space="preserve"> CRUD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продуктів</w:t>
      </w:r>
      <w:proofErr w:type="spellEnd"/>
    </w:p>
    <w:p w14:paraId="1965755D" w14:textId="77777777" w:rsidR="00E34C39" w:rsidRDefault="00E34C39">
      <w:r>
        <w:t xml:space="preserve">5:00 –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партій</w:t>
      </w:r>
      <w:proofErr w:type="spellEnd"/>
    </w:p>
    <w:p w14:paraId="64541EB7" w14:textId="77777777" w:rsidR="00E34C39" w:rsidRDefault="00E34C39">
      <w:r>
        <w:t xml:space="preserve">6:10 – </w:t>
      </w:r>
      <w:proofErr w:type="spellStart"/>
      <w:r>
        <w:t>Тестування</w:t>
      </w:r>
      <w:proofErr w:type="spellEnd"/>
      <w:r>
        <w:t xml:space="preserve"> </w:t>
      </w:r>
      <w:proofErr w:type="spellStart"/>
      <w:r>
        <w:t>сенсорів</w:t>
      </w:r>
      <w:proofErr w:type="spellEnd"/>
    </w:p>
    <w:p w14:paraId="0A2B3996" w14:textId="77777777" w:rsidR="00E34C39" w:rsidRDefault="00E34C39">
      <w:r>
        <w:t xml:space="preserve">7:20 – </w:t>
      </w:r>
      <w:proofErr w:type="spellStart"/>
      <w:r>
        <w:t>Демонстрація</w:t>
      </w:r>
      <w:proofErr w:type="spellEnd"/>
      <w:r>
        <w:t xml:space="preserve"> </w:t>
      </w:r>
      <w:proofErr w:type="spellStart"/>
      <w:r>
        <w:t>сповіщень</w:t>
      </w:r>
      <w:proofErr w:type="spellEnd"/>
    </w:p>
    <w:p w14:paraId="374CE092" w14:textId="77777777" w:rsidR="00E34C39" w:rsidRDefault="00E34C39">
      <w:r>
        <w:t xml:space="preserve">8:00 – </w:t>
      </w:r>
      <w:proofErr w:type="spellStart"/>
      <w:r>
        <w:t>Висновки</w:t>
      </w:r>
      <w:proofErr w:type="spellEnd"/>
    </w:p>
    <w:p w14:paraId="6AFE9D17" w14:textId="77777777" w:rsidR="00E34C39" w:rsidRDefault="00E34C39">
      <w:r>
        <w:lastRenderedPageBreak/>
        <w:t>ДОДАТОК Б</w:t>
      </w:r>
    </w:p>
    <w:p w14:paraId="44DD63F5" w14:textId="77777777" w:rsidR="00E34C39" w:rsidRDefault="00E34C39">
      <w:proofErr w:type="spellStart"/>
      <w:r>
        <w:t>Графічні</w:t>
      </w:r>
      <w:proofErr w:type="spellEnd"/>
      <w:r>
        <w:t xml:space="preserve"> </w:t>
      </w:r>
      <w:proofErr w:type="spellStart"/>
      <w:r>
        <w:t>матеріали</w:t>
      </w:r>
      <w:proofErr w:type="spellEnd"/>
    </w:p>
    <w:p w14:paraId="7C50775B" w14:textId="77777777" w:rsidR="00E34C39" w:rsidRDefault="00E34C39">
      <w:proofErr w:type="spellStart"/>
      <w:r>
        <w:t>Рисунок</w:t>
      </w:r>
      <w:proofErr w:type="spellEnd"/>
      <w:r>
        <w:t xml:space="preserve"> Б.1 – UML </w:t>
      </w:r>
      <w:proofErr w:type="spellStart"/>
      <w:r>
        <w:t>діаграма</w:t>
      </w:r>
      <w:proofErr w:type="spellEnd"/>
      <w:r>
        <w:t xml:space="preserve"> </w:t>
      </w:r>
      <w:proofErr w:type="spellStart"/>
      <w:r>
        <w:t>розгортання</w:t>
      </w:r>
      <w:proofErr w:type="spellEnd"/>
    </w:p>
    <w:p w14:paraId="35FFD798" w14:textId="77777777" w:rsidR="00E34C39" w:rsidRDefault="00E34C39">
      <w:proofErr w:type="spellStart"/>
      <w:r>
        <w:t>Рисунок</w:t>
      </w:r>
      <w:proofErr w:type="spellEnd"/>
      <w:r>
        <w:t xml:space="preserve"> Б.2 – UML </w:t>
      </w:r>
      <w:proofErr w:type="spellStart"/>
      <w:r>
        <w:t>діаграма</w:t>
      </w:r>
      <w:proofErr w:type="spellEnd"/>
      <w:r>
        <w:t xml:space="preserve"> </w:t>
      </w:r>
      <w:proofErr w:type="spellStart"/>
      <w:r>
        <w:t>прецедентів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менеджера</w:t>
      </w:r>
      <w:proofErr w:type="spellEnd"/>
      <w:r>
        <w:t xml:space="preserve"> </w:t>
      </w:r>
      <w:proofErr w:type="spellStart"/>
      <w:r>
        <w:t>складу</w:t>
      </w:r>
      <w:proofErr w:type="spellEnd"/>
    </w:p>
    <w:p w14:paraId="32FEADAC" w14:textId="77777777" w:rsidR="00E34C39" w:rsidRDefault="00E34C39">
      <w:proofErr w:type="spellStart"/>
      <w:r>
        <w:t>Рисунок</w:t>
      </w:r>
      <w:proofErr w:type="spellEnd"/>
      <w:r>
        <w:t xml:space="preserve"> Б.3 – UML </w:t>
      </w:r>
      <w:proofErr w:type="spellStart"/>
      <w:r>
        <w:t>діаграма</w:t>
      </w:r>
      <w:proofErr w:type="spellEnd"/>
      <w:r>
        <w:t xml:space="preserve"> </w:t>
      </w:r>
      <w:proofErr w:type="spellStart"/>
      <w:r>
        <w:t>прецедентів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адміністратора</w:t>
      </w:r>
      <w:proofErr w:type="spellEnd"/>
    </w:p>
    <w:p w14:paraId="6F5975F3" w14:textId="77777777" w:rsidR="00E34C39" w:rsidRDefault="00E34C39">
      <w:proofErr w:type="spellStart"/>
      <w:r>
        <w:t>Рисунок</w:t>
      </w:r>
      <w:proofErr w:type="spellEnd"/>
      <w:r>
        <w:t xml:space="preserve"> Б.4 – ER-</w:t>
      </w:r>
      <w:proofErr w:type="spellStart"/>
      <w:r>
        <w:t>діаграма</w:t>
      </w:r>
      <w:proofErr w:type="spellEnd"/>
      <w:r>
        <w:t xml:space="preserve"> </w:t>
      </w:r>
      <w:proofErr w:type="spellStart"/>
      <w:r>
        <w:t>даних</w:t>
      </w:r>
      <w:proofErr w:type="spellEnd"/>
    </w:p>
    <w:p w14:paraId="560EDCA5" w14:textId="77777777" w:rsidR="00E34C39" w:rsidRDefault="00E34C39">
      <w:proofErr w:type="spellStart"/>
      <w:r>
        <w:t>Рисунок</w:t>
      </w:r>
      <w:proofErr w:type="spellEnd"/>
      <w:r>
        <w:t xml:space="preserve"> Б.5 – </w:t>
      </w:r>
      <w:proofErr w:type="spellStart"/>
      <w:r>
        <w:t>Діаграма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«</w:t>
      </w:r>
      <w:proofErr w:type="spellStart"/>
      <w:r>
        <w:t>Додавання</w:t>
      </w:r>
      <w:proofErr w:type="spellEnd"/>
      <w:r>
        <w:t xml:space="preserve"> </w:t>
      </w:r>
      <w:proofErr w:type="spellStart"/>
      <w:r>
        <w:t>продукту</w:t>
      </w:r>
      <w:proofErr w:type="spellEnd"/>
      <w:r>
        <w:t>»</w:t>
      </w:r>
    </w:p>
    <w:p w14:paraId="38B738F8" w14:textId="77777777" w:rsidR="00E34C39" w:rsidRDefault="00E34C39">
      <w:r>
        <w:t>ДОДАТОК В</w:t>
      </w:r>
    </w:p>
    <w:p w14:paraId="68114EBE" w14:textId="77777777" w:rsidR="00E34C39" w:rsidRDefault="00E34C39">
      <w:proofErr w:type="spellStart"/>
      <w:r>
        <w:t>Фрагменти</w:t>
      </w:r>
      <w:proofErr w:type="spellEnd"/>
      <w:r>
        <w:t xml:space="preserve"> </w:t>
      </w:r>
      <w:proofErr w:type="spellStart"/>
      <w:r>
        <w:t>коду</w:t>
      </w:r>
      <w:proofErr w:type="spellEnd"/>
    </w:p>
    <w:p w14:paraId="7B06C841" w14:textId="77777777" w:rsidR="00E34C39" w:rsidRDefault="00E34C39">
      <w:r>
        <w:t xml:space="preserve">В.1 </w:t>
      </w:r>
      <w:proofErr w:type="spellStart"/>
      <w:r>
        <w:t>Приклад</w:t>
      </w:r>
      <w:proofErr w:type="spellEnd"/>
      <w:r>
        <w:t xml:space="preserve"> </w:t>
      </w:r>
      <w:proofErr w:type="spellStart"/>
      <w:r>
        <w:t>контролера</w:t>
      </w:r>
      <w:proofErr w:type="spellEnd"/>
      <w:r>
        <w:t xml:space="preserve"> </w:t>
      </w:r>
      <w:proofErr w:type="spellStart"/>
      <w:r>
        <w:t>користувачів</w:t>
      </w:r>
      <w:proofErr w:type="spellEnd"/>
    </w:p>
    <w:p w14:paraId="4E3D61C5" w14:textId="77777777" w:rsidR="00E34C39" w:rsidRDefault="00E34C39">
      <w:r>
        <w:t>[</w:t>
      </w:r>
      <w:proofErr w:type="spellStart"/>
      <w:r>
        <w:t>ApiController</w:t>
      </w:r>
      <w:proofErr w:type="spellEnd"/>
      <w:r>
        <w:t>]</w:t>
      </w:r>
    </w:p>
    <w:p w14:paraId="23DC9BA8" w14:textId="77777777" w:rsidR="00E34C39" w:rsidRDefault="00E34C39">
      <w:r>
        <w:t>[Route("</w:t>
      </w:r>
      <w:proofErr w:type="spellStart"/>
      <w:r>
        <w:t>api</w:t>
      </w:r>
      <w:proofErr w:type="spellEnd"/>
      <w:r>
        <w:t>/[controller]")]</w:t>
      </w:r>
    </w:p>
    <w:p w14:paraId="614C54BF" w14:textId="77777777" w:rsidR="00E34C39" w:rsidRDefault="00E34C39">
      <w:proofErr w:type="gramStart"/>
      <w:r>
        <w:t>public</w:t>
      </w:r>
      <w:proofErr w:type="gramEnd"/>
      <w:r>
        <w:t xml:space="preserve"> class </w:t>
      </w:r>
      <w:proofErr w:type="spellStart"/>
      <w:proofErr w:type="gramStart"/>
      <w:r>
        <w:t>UserController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485BFFA0" w14:textId="77777777" w:rsidR="00E34C39" w:rsidRDefault="00E34C39">
      <w:r>
        <w:t>{</w:t>
      </w:r>
    </w:p>
    <w:p w14:paraId="0C6A679B" w14:textId="77777777" w:rsidR="00E34C39" w:rsidRDefault="00E34C39"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IUserRepository</w:t>
      </w:r>
      <w:proofErr w:type="spellEnd"/>
      <w:r>
        <w:t xml:space="preserve"> _</w:t>
      </w:r>
      <w:proofErr w:type="gramStart"/>
      <w:r>
        <w:t>repository;</w:t>
      </w:r>
      <w:proofErr w:type="gramEnd"/>
    </w:p>
    <w:p w14:paraId="69156DE9" w14:textId="77777777" w:rsidR="00E34C39" w:rsidRDefault="00E34C39"/>
    <w:p w14:paraId="76268438" w14:textId="77777777" w:rsidR="00E34C39" w:rsidRDefault="00E34C39">
      <w:r>
        <w:t xml:space="preserve">    public </w:t>
      </w:r>
      <w:proofErr w:type="spellStart"/>
      <w:proofErr w:type="gramStart"/>
      <w:r>
        <w:t>UserController</w:t>
      </w:r>
      <w:proofErr w:type="spellEnd"/>
      <w:r>
        <w:t>(</w:t>
      </w:r>
      <w:proofErr w:type="spellStart"/>
      <w:proofErr w:type="gramEnd"/>
      <w:r>
        <w:t>IUserRepository</w:t>
      </w:r>
      <w:proofErr w:type="spellEnd"/>
      <w:r>
        <w:t xml:space="preserve"> repository)</w:t>
      </w:r>
    </w:p>
    <w:p w14:paraId="3EAB4CDC" w14:textId="77777777" w:rsidR="00E34C39" w:rsidRDefault="00E34C39">
      <w:r>
        <w:t xml:space="preserve">    {</w:t>
      </w:r>
    </w:p>
    <w:p w14:paraId="4CB058C8" w14:textId="77777777" w:rsidR="00E34C39" w:rsidRDefault="00E34C39">
      <w:r>
        <w:t xml:space="preserve">        _repository = </w:t>
      </w:r>
      <w:proofErr w:type="gramStart"/>
      <w:r>
        <w:t>repository;</w:t>
      </w:r>
      <w:proofErr w:type="gramEnd"/>
    </w:p>
    <w:p w14:paraId="244AC7BA" w14:textId="77777777" w:rsidR="00E34C39" w:rsidRDefault="00E34C39">
      <w:r>
        <w:t xml:space="preserve">    }</w:t>
      </w:r>
    </w:p>
    <w:p w14:paraId="63DCE097" w14:textId="77777777" w:rsidR="00E34C39" w:rsidRDefault="00E34C39"/>
    <w:p w14:paraId="2BA0FFA3" w14:textId="77777777" w:rsidR="00E34C39" w:rsidRDefault="00E34C39">
      <w:r>
        <w:t xml:space="preserve">    [</w:t>
      </w:r>
      <w:proofErr w:type="spellStart"/>
      <w:r>
        <w:t>HttpGet</w:t>
      </w:r>
      <w:proofErr w:type="spellEnd"/>
      <w:proofErr w:type="gramStart"/>
      <w:r>
        <w:t>("{id}"</w:t>
      </w:r>
      <w:proofErr w:type="gramEnd"/>
      <w:r>
        <w:t>)]</w:t>
      </w:r>
    </w:p>
    <w:p w14:paraId="5A7BD094" w14:textId="77777777" w:rsidR="00E34C39" w:rsidRDefault="00E34C39">
      <w:r>
        <w:t xml:space="preserve">    public async Task&lt;IActionResult&gt;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int id)</w:t>
      </w:r>
    </w:p>
    <w:p w14:paraId="5AFD98BA" w14:textId="77777777" w:rsidR="00E34C39" w:rsidRDefault="00E34C39">
      <w:r>
        <w:t xml:space="preserve">    {</w:t>
      </w:r>
    </w:p>
    <w:p w14:paraId="4DD9050A" w14:textId="77777777" w:rsidR="00E34C39" w:rsidRDefault="00E34C39">
      <w:r>
        <w:t xml:space="preserve">        var user = await _</w:t>
      </w:r>
      <w:proofErr w:type="spellStart"/>
      <w:proofErr w:type="gramStart"/>
      <w:r>
        <w:t>repository.GetUserAsync</w:t>
      </w:r>
      <w:proofErr w:type="spellEnd"/>
      <w:proofErr w:type="gramEnd"/>
      <w:r>
        <w:t>(id</w:t>
      </w:r>
      <w:proofErr w:type="gramStart"/>
      <w:r>
        <w:t>);</w:t>
      </w:r>
      <w:proofErr w:type="gramEnd"/>
    </w:p>
    <w:p w14:paraId="19A338F0" w14:textId="77777777" w:rsidR="00E34C39" w:rsidRDefault="00E34C39">
      <w:r>
        <w:t xml:space="preserve">        if (user == null) return </w:t>
      </w:r>
      <w:proofErr w:type="spellStart"/>
      <w:proofErr w:type="gramStart"/>
      <w:r>
        <w:t>NotFound</w:t>
      </w:r>
      <w:proofErr w:type="spellEnd"/>
      <w:r>
        <w:t>();</w:t>
      </w:r>
      <w:proofErr w:type="gramEnd"/>
    </w:p>
    <w:p w14:paraId="25CBFCAC" w14:textId="77777777" w:rsidR="00E34C39" w:rsidRDefault="00E34C39">
      <w:r>
        <w:lastRenderedPageBreak/>
        <w:t xml:space="preserve">        return Ok(user</w:t>
      </w:r>
      <w:proofErr w:type="gramStart"/>
      <w:r>
        <w:t>);</w:t>
      </w:r>
      <w:proofErr w:type="gramEnd"/>
    </w:p>
    <w:p w14:paraId="1DA90FC7" w14:textId="77777777" w:rsidR="00E34C39" w:rsidRDefault="00E34C39">
      <w:r>
        <w:t xml:space="preserve">    }</w:t>
      </w:r>
    </w:p>
    <w:p w14:paraId="79CF0F18" w14:textId="77777777" w:rsidR="00E34C39" w:rsidRDefault="00E34C39"/>
    <w:p w14:paraId="178308B4" w14:textId="77777777" w:rsidR="00E34C39" w:rsidRDefault="00E34C39">
      <w:r>
        <w:t xml:space="preserve">    [</w:t>
      </w:r>
      <w:proofErr w:type="spellStart"/>
      <w:r>
        <w:t>HttpPost</w:t>
      </w:r>
      <w:proofErr w:type="spellEnd"/>
      <w:r>
        <w:t>]</w:t>
      </w:r>
    </w:p>
    <w:p w14:paraId="18F193F8" w14:textId="77777777" w:rsidR="00E34C39" w:rsidRDefault="00E34C39">
      <w:r>
        <w:t xml:space="preserve">    public async Task&lt;IActionResult&gt; </w:t>
      </w:r>
      <w:proofErr w:type="spellStart"/>
      <w:proofErr w:type="gramStart"/>
      <w:r>
        <w:t>CreateUser</w:t>
      </w:r>
      <w:proofErr w:type="spellEnd"/>
      <w:r>
        <w:t>(</w:t>
      </w:r>
      <w:proofErr w:type="spellStart"/>
      <w:proofErr w:type="gramEnd"/>
      <w:r>
        <w:t>UserDto</w:t>
      </w:r>
      <w:proofErr w:type="spellEnd"/>
      <w:r>
        <w:t xml:space="preserve"> model)</w:t>
      </w:r>
    </w:p>
    <w:p w14:paraId="06C65BE0" w14:textId="77777777" w:rsidR="00E34C39" w:rsidRDefault="00E34C39">
      <w:r>
        <w:t xml:space="preserve">    {</w:t>
      </w:r>
    </w:p>
    <w:p w14:paraId="02BF5E7F" w14:textId="77777777" w:rsidR="00E34C39" w:rsidRDefault="00E34C39">
      <w:r>
        <w:t xml:space="preserve">        var id = await _</w:t>
      </w:r>
      <w:proofErr w:type="spellStart"/>
      <w:proofErr w:type="gramStart"/>
      <w:r>
        <w:t>repository.CreateUserAsync</w:t>
      </w:r>
      <w:proofErr w:type="spellEnd"/>
      <w:proofErr w:type="gramEnd"/>
      <w:r>
        <w:t>(model</w:t>
      </w:r>
      <w:proofErr w:type="gramStart"/>
      <w:r>
        <w:t>);</w:t>
      </w:r>
      <w:proofErr w:type="gramEnd"/>
    </w:p>
    <w:p w14:paraId="0298D182" w14:textId="77777777" w:rsidR="00E34C39" w:rsidRDefault="00E34C39">
      <w:r>
        <w:t xml:space="preserve">        return </w:t>
      </w:r>
      <w:proofErr w:type="gramStart"/>
      <w:r>
        <w:t>Ok(</w:t>
      </w:r>
      <w:proofErr w:type="gramEnd"/>
      <w:r>
        <w:t xml:space="preserve">new </w:t>
      </w:r>
      <w:proofErr w:type="gramStart"/>
      <w:r>
        <w:t xml:space="preserve">{ </w:t>
      </w:r>
      <w:proofErr w:type="spellStart"/>
      <w:r>
        <w:t>userId</w:t>
      </w:r>
      <w:proofErr w:type="spellEnd"/>
      <w:proofErr w:type="gramEnd"/>
      <w:r>
        <w:t xml:space="preserve"> = </w:t>
      </w:r>
      <w:proofErr w:type="gramStart"/>
      <w:r>
        <w:t>id });</w:t>
      </w:r>
      <w:proofErr w:type="gramEnd"/>
    </w:p>
    <w:p w14:paraId="3BAA1184" w14:textId="77777777" w:rsidR="00E34C39" w:rsidRDefault="00E34C39">
      <w:r>
        <w:t xml:space="preserve">    }</w:t>
      </w:r>
    </w:p>
    <w:p w14:paraId="066EC2A7" w14:textId="77777777" w:rsidR="00E34C39" w:rsidRDefault="00E34C39">
      <w:r>
        <w:t>}</w:t>
      </w:r>
    </w:p>
    <w:p w14:paraId="622E3A5C" w14:textId="77777777" w:rsidR="00E34C39" w:rsidRDefault="00E34C39">
      <w:r>
        <w:t xml:space="preserve">В.2 </w:t>
      </w:r>
      <w:proofErr w:type="spellStart"/>
      <w:r>
        <w:t>Приклад</w:t>
      </w:r>
      <w:proofErr w:type="spellEnd"/>
      <w:r>
        <w:t xml:space="preserve"> </w:t>
      </w:r>
      <w:proofErr w:type="spellStart"/>
      <w:r>
        <w:t>сервісу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середнього</w:t>
      </w:r>
      <w:proofErr w:type="spellEnd"/>
      <w:r>
        <w:t xml:space="preserve"> </w:t>
      </w:r>
      <w:proofErr w:type="spellStart"/>
      <w:r>
        <w:t>показника</w:t>
      </w:r>
      <w:proofErr w:type="spellEnd"/>
      <w:r>
        <w:t xml:space="preserve"> </w:t>
      </w:r>
      <w:proofErr w:type="spellStart"/>
      <w:r>
        <w:t>температури</w:t>
      </w:r>
      <w:proofErr w:type="spellEnd"/>
    </w:p>
    <w:p w14:paraId="2281D662" w14:textId="77777777" w:rsidR="00E34C39" w:rsidRDefault="00E34C39">
      <w:r>
        <w:t xml:space="preserve">public class </w:t>
      </w:r>
      <w:proofErr w:type="spellStart"/>
      <w:r>
        <w:t>TemperatureService</w:t>
      </w:r>
      <w:proofErr w:type="spellEnd"/>
    </w:p>
    <w:p w14:paraId="6A0A23D9" w14:textId="77777777" w:rsidR="00E34C39" w:rsidRDefault="00E34C39">
      <w:r>
        <w:t>{</w:t>
      </w:r>
    </w:p>
    <w:p w14:paraId="220E2928" w14:textId="77777777" w:rsidR="00E34C39" w:rsidRDefault="00E34C39">
      <w:r>
        <w:t xml:space="preserve">    public double </w:t>
      </w:r>
      <w:proofErr w:type="spellStart"/>
      <w:proofErr w:type="gramStart"/>
      <w:r>
        <w:t>CalculateAverage</w:t>
      </w:r>
      <w:proofErr w:type="spellEnd"/>
      <w:r>
        <w:t>(</w:t>
      </w:r>
      <w:proofErr w:type="gramEnd"/>
      <w:r>
        <w:t>List&lt;double&gt; readings)</w:t>
      </w:r>
    </w:p>
    <w:p w14:paraId="144D9789" w14:textId="77777777" w:rsidR="00E34C39" w:rsidRDefault="00E34C39">
      <w:r>
        <w:t xml:space="preserve">    {</w:t>
      </w:r>
    </w:p>
    <w:p w14:paraId="7FBB187D" w14:textId="77777777" w:rsidR="00E34C39" w:rsidRDefault="00E34C39">
      <w:r>
        <w:t xml:space="preserve">        if (readings == null || </w:t>
      </w:r>
      <w:proofErr w:type="spellStart"/>
      <w:proofErr w:type="gramStart"/>
      <w:r>
        <w:t>readings.Count</w:t>
      </w:r>
      <w:proofErr w:type="spellEnd"/>
      <w:proofErr w:type="gramEnd"/>
      <w:r>
        <w:t xml:space="preserve"> == 0) return </w:t>
      </w:r>
      <w:proofErr w:type="gramStart"/>
      <w:r>
        <w:t>0;</w:t>
      </w:r>
      <w:proofErr w:type="gramEnd"/>
    </w:p>
    <w:p w14:paraId="47A77CAE" w14:textId="77777777" w:rsidR="00E34C39" w:rsidRDefault="00E34C3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proofErr w:type="gramStart"/>
      <w:r>
        <w:t>readings.Average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F66F00E" w14:textId="77777777" w:rsidR="00E34C39" w:rsidRDefault="00E34C39">
      <w:r>
        <w:t xml:space="preserve">    }</w:t>
      </w:r>
    </w:p>
    <w:p w14:paraId="2B1448EA" w14:textId="77777777" w:rsidR="00E34C39" w:rsidRDefault="00E34C39">
      <w:r>
        <w:t>}</w:t>
      </w:r>
    </w:p>
    <w:p w14:paraId="401E68C9" w14:textId="29CC872A" w:rsidR="008D62B4" w:rsidRPr="00933236" w:rsidRDefault="008D62B4" w:rsidP="00E34C39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</w:p>
    <w:sectPr w:rsidR="008D62B4" w:rsidRPr="009332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904ED0"/>
    <w:multiLevelType w:val="multilevel"/>
    <w:tmpl w:val="9CDE6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0992095"/>
    <w:multiLevelType w:val="multilevel"/>
    <w:tmpl w:val="42C6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8C5931"/>
    <w:multiLevelType w:val="hybridMultilevel"/>
    <w:tmpl w:val="EC5AF9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A276B9"/>
    <w:multiLevelType w:val="multilevel"/>
    <w:tmpl w:val="C9DA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E146A5"/>
    <w:multiLevelType w:val="hybridMultilevel"/>
    <w:tmpl w:val="F9408D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641C8D"/>
    <w:multiLevelType w:val="multilevel"/>
    <w:tmpl w:val="13C4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C451E6"/>
    <w:multiLevelType w:val="multilevel"/>
    <w:tmpl w:val="6308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C651AA"/>
    <w:multiLevelType w:val="hybridMultilevel"/>
    <w:tmpl w:val="60E6CC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3F20CA"/>
    <w:multiLevelType w:val="multilevel"/>
    <w:tmpl w:val="4EF8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52697E"/>
    <w:multiLevelType w:val="multilevel"/>
    <w:tmpl w:val="B69E5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25017C"/>
    <w:multiLevelType w:val="hybridMultilevel"/>
    <w:tmpl w:val="517088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191CD4"/>
    <w:multiLevelType w:val="hybridMultilevel"/>
    <w:tmpl w:val="73E24A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DA7BBF"/>
    <w:multiLevelType w:val="multilevel"/>
    <w:tmpl w:val="6118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654486"/>
    <w:multiLevelType w:val="hybridMultilevel"/>
    <w:tmpl w:val="FE06DB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1A3814"/>
    <w:multiLevelType w:val="hybridMultilevel"/>
    <w:tmpl w:val="0AD269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4D1906"/>
    <w:multiLevelType w:val="hybridMultilevel"/>
    <w:tmpl w:val="7A4AE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804229">
    <w:abstractNumId w:val="8"/>
  </w:num>
  <w:num w:numId="2" w16cid:durableId="2027057263">
    <w:abstractNumId w:val="6"/>
  </w:num>
  <w:num w:numId="3" w16cid:durableId="1115057133">
    <w:abstractNumId w:val="5"/>
  </w:num>
  <w:num w:numId="4" w16cid:durableId="1508711751">
    <w:abstractNumId w:val="4"/>
  </w:num>
  <w:num w:numId="5" w16cid:durableId="462114966">
    <w:abstractNumId w:val="7"/>
  </w:num>
  <w:num w:numId="6" w16cid:durableId="647519183">
    <w:abstractNumId w:val="3"/>
  </w:num>
  <w:num w:numId="7" w16cid:durableId="1096488114">
    <w:abstractNumId w:val="2"/>
  </w:num>
  <w:num w:numId="8" w16cid:durableId="233392050">
    <w:abstractNumId w:val="1"/>
  </w:num>
  <w:num w:numId="9" w16cid:durableId="1311401488">
    <w:abstractNumId w:val="0"/>
  </w:num>
  <w:num w:numId="10" w16cid:durableId="1590381505">
    <w:abstractNumId w:val="24"/>
  </w:num>
  <w:num w:numId="11" w16cid:durableId="626476378">
    <w:abstractNumId w:val="20"/>
  </w:num>
  <w:num w:numId="12" w16cid:durableId="901987698">
    <w:abstractNumId w:val="22"/>
  </w:num>
  <w:num w:numId="13" w16cid:durableId="1917394021">
    <w:abstractNumId w:val="13"/>
  </w:num>
  <w:num w:numId="14" w16cid:durableId="1569804092">
    <w:abstractNumId w:val="11"/>
  </w:num>
  <w:num w:numId="15" w16cid:durableId="1143766647">
    <w:abstractNumId w:val="18"/>
  </w:num>
  <w:num w:numId="16" w16cid:durableId="754471753">
    <w:abstractNumId w:val="10"/>
  </w:num>
  <w:num w:numId="17" w16cid:durableId="1156652407">
    <w:abstractNumId w:val="21"/>
  </w:num>
  <w:num w:numId="18" w16cid:durableId="480002632">
    <w:abstractNumId w:val="12"/>
  </w:num>
  <w:num w:numId="19" w16cid:durableId="1879271061">
    <w:abstractNumId w:val="9"/>
  </w:num>
  <w:num w:numId="20" w16cid:durableId="271935201">
    <w:abstractNumId w:val="17"/>
  </w:num>
  <w:num w:numId="21" w16cid:durableId="224027087">
    <w:abstractNumId w:val="15"/>
  </w:num>
  <w:num w:numId="22" w16cid:durableId="918710023">
    <w:abstractNumId w:val="14"/>
  </w:num>
  <w:num w:numId="23" w16cid:durableId="214975484">
    <w:abstractNumId w:val="19"/>
  </w:num>
  <w:num w:numId="24" w16cid:durableId="1082406565">
    <w:abstractNumId w:val="16"/>
  </w:num>
  <w:num w:numId="25" w16cid:durableId="145440281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53E"/>
    <w:rsid w:val="0015074B"/>
    <w:rsid w:val="002241E9"/>
    <w:rsid w:val="0029639D"/>
    <w:rsid w:val="00326F90"/>
    <w:rsid w:val="008D62B4"/>
    <w:rsid w:val="00933236"/>
    <w:rsid w:val="00AA1D8D"/>
    <w:rsid w:val="00B47730"/>
    <w:rsid w:val="00CB0664"/>
    <w:rsid w:val="00DF40B7"/>
    <w:rsid w:val="00E34C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E792F1"/>
  <w14:defaultImageDpi w14:val="300"/>
  <w15:docId w15:val="{E03F3AF2-B048-4D93-9387-935BE378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F40B7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і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и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и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у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та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Насичена цитата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7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37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1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61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8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38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42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52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62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9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43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53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63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4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0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0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0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0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0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0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30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40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50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60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7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21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31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41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22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2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2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2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2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2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2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20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30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40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50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60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9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2d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3b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4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54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64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a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e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c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5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5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b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f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d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6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56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c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f0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e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7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57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67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a">
    <w:name w:val="Normal (Web)"/>
    <w:basedOn w:val="a1"/>
    <w:uiPriority w:val="99"/>
    <w:semiHidden/>
    <w:unhideWhenUsed/>
    <w:rsid w:val="00DF40B7"/>
    <w:rPr>
      <w:rFonts w:ascii="Times New Roman" w:hAnsi="Times New Roman" w:cs="Times New Roman"/>
      <w:sz w:val="24"/>
      <w:szCs w:val="24"/>
    </w:rPr>
  </w:style>
  <w:style w:type="character" w:styleId="HTML">
    <w:name w:val="HTML Code"/>
    <w:basedOn w:val="a2"/>
    <w:uiPriority w:val="99"/>
    <w:semiHidden/>
    <w:unhideWhenUsed/>
    <w:rsid w:val="00E34C39"/>
    <w:rPr>
      <w:rFonts w:ascii="Courier New" w:eastAsia="Times New Roman" w:hAnsi="Courier New" w:cs="Courier New"/>
      <w:sz w:val="20"/>
      <w:szCs w:val="20"/>
    </w:rPr>
  </w:style>
  <w:style w:type="character" w:styleId="affb">
    <w:name w:val="Hyperlink"/>
    <w:basedOn w:val="a2"/>
    <w:uiPriority w:val="99"/>
    <w:semiHidden/>
    <w:unhideWhenUsed/>
    <w:rsid w:val="00E34C39"/>
    <w:rPr>
      <w:color w:val="0000FF"/>
      <w:u w:val="single"/>
    </w:rPr>
  </w:style>
  <w:style w:type="paragraph" w:styleId="HTML0">
    <w:name w:val="HTML Preformatted"/>
    <w:basedOn w:val="a1"/>
    <w:link w:val="HTML1"/>
    <w:uiPriority w:val="99"/>
    <w:semiHidden/>
    <w:unhideWhenUsed/>
    <w:rsid w:val="00E34C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1">
    <w:name w:val="Стандартний HTML Знак"/>
    <w:basedOn w:val="a2"/>
    <w:link w:val="HTML0"/>
    <w:uiPriority w:val="99"/>
    <w:semiHidden/>
    <w:rsid w:val="00E34C3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ljs-meta">
    <w:name w:val="hljs-meta"/>
    <w:basedOn w:val="a2"/>
    <w:rsid w:val="00E34C39"/>
  </w:style>
  <w:style w:type="character" w:customStyle="1" w:styleId="hljs-string">
    <w:name w:val="hljs-string"/>
    <w:basedOn w:val="a2"/>
    <w:rsid w:val="00E34C39"/>
  </w:style>
  <w:style w:type="character" w:customStyle="1" w:styleId="hljs-keyword">
    <w:name w:val="hljs-keyword"/>
    <w:basedOn w:val="a2"/>
    <w:rsid w:val="00E34C39"/>
  </w:style>
  <w:style w:type="character" w:customStyle="1" w:styleId="hljs-title">
    <w:name w:val="hljs-title"/>
    <w:basedOn w:val="a2"/>
    <w:rsid w:val="00E34C39"/>
  </w:style>
  <w:style w:type="character" w:customStyle="1" w:styleId="hljs-params">
    <w:name w:val="hljs-params"/>
    <w:basedOn w:val="a2"/>
    <w:rsid w:val="00E34C39"/>
  </w:style>
  <w:style w:type="character" w:customStyle="1" w:styleId="hljs-builtin">
    <w:name w:val="hljs-built_in"/>
    <w:basedOn w:val="a2"/>
    <w:rsid w:val="00E34C39"/>
  </w:style>
  <w:style w:type="character" w:customStyle="1" w:styleId="hljs-literal">
    <w:name w:val="hljs-literal"/>
    <w:basedOn w:val="a2"/>
    <w:rsid w:val="00E34C39"/>
  </w:style>
  <w:style w:type="character" w:customStyle="1" w:styleId="hljs-number">
    <w:name w:val="hljs-number"/>
    <w:basedOn w:val="a2"/>
    <w:rsid w:val="00E34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757</Words>
  <Characters>4320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Дима Иванов</cp:lastModifiedBy>
  <cp:revision>5</cp:revision>
  <dcterms:created xsi:type="dcterms:W3CDTF">2013-12-23T23:15:00Z</dcterms:created>
  <dcterms:modified xsi:type="dcterms:W3CDTF">2025-08-24T12:14:00Z</dcterms:modified>
  <cp:category/>
</cp:coreProperties>
</file>